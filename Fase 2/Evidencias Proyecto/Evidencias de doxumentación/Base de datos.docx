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7B11FA" w:rsidR="00350176" w:rsidRDefault="00000000" w14:paraId="47592DAE" w14:textId="77777777">
      <w:pPr>
        <w:pStyle w:val="Ttulo"/>
        <w:rPr>
          <w:lang w:val="es-CL"/>
        </w:rPr>
      </w:pPr>
      <w:r w:rsidRPr="007B11FA">
        <w:rPr>
          <w:lang w:val="es-CL"/>
        </w:rPr>
        <w:t>Modelo de Base de Datos – Proyecto APT (</w:t>
      </w:r>
      <w:proofErr w:type="spellStart"/>
      <w:r w:rsidRPr="007B11FA">
        <w:rPr>
          <w:lang w:val="es-CL"/>
        </w:rPr>
        <w:t>Nexa</w:t>
      </w:r>
      <w:proofErr w:type="spellEnd"/>
      <w:r w:rsidRPr="007B11FA">
        <w:rPr>
          <w:lang w:val="es-CL"/>
        </w:rPr>
        <w:t>)</w:t>
      </w:r>
    </w:p>
    <w:p w:rsidRPr="007B11FA" w:rsidR="00350176" w:rsidRDefault="00000000" w14:paraId="433A3617" w14:textId="77777777">
      <w:pPr>
        <w:rPr>
          <w:lang w:val="es-CL"/>
        </w:rPr>
      </w:pPr>
      <w:r w:rsidRPr="007B11FA">
        <w:rPr>
          <w:lang w:val="es-CL"/>
        </w:rPr>
        <w:t>Cliente: Gendarmería de Chile</w:t>
      </w:r>
    </w:p>
    <w:p w:rsidR="00350176" w:rsidRDefault="00000000" w14:paraId="2B39EDF1" w14:textId="2448AE6D">
      <w:r w:rsidRPr="007B11FA">
        <w:rPr>
          <w:lang w:val="es-CL"/>
        </w:rPr>
        <w:t>Versión: 1.</w:t>
      </w:r>
      <w:r w:rsidR="007B11FA">
        <w:rPr>
          <w:lang w:val="es-CL"/>
        </w:rPr>
        <w:t>2</w:t>
      </w:r>
      <w:r w:rsidRPr="007B11FA">
        <w:rPr>
          <w:lang w:val="es-CL"/>
        </w:rPr>
        <w:t xml:space="preserve"> </w:t>
      </w:r>
    </w:p>
    <w:p w:rsidR="007B11FA" w:rsidRDefault="007B11FA" w14:paraId="3CCBBE50" w14:textId="4686F058">
      <w:pPr>
        <w:rPr>
          <w:lang w:val="es-CL"/>
        </w:rPr>
      </w:pPr>
      <w:r w:rsidRPr="007B11FA">
        <w:rPr>
          <w:lang w:val="es-CL"/>
        </w:rPr>
        <w:t>Autor: Tihare C</w:t>
      </w:r>
      <w:r>
        <w:rPr>
          <w:lang w:val="es-CL"/>
        </w:rPr>
        <w:t>ampusano</w:t>
      </w:r>
      <w:r w:rsidR="00C6707B">
        <w:rPr>
          <w:lang w:val="es-CL"/>
        </w:rPr>
        <w:t xml:space="preserve"> </w:t>
      </w:r>
    </w:p>
    <w:p w:rsidRPr="007B11FA" w:rsidR="00C6707B" w:rsidRDefault="00C6707B" w14:paraId="60336AB5" w14:textId="75B05273">
      <w:pPr>
        <w:rPr>
          <w:lang w:val="es-CL"/>
        </w:rPr>
      </w:pPr>
      <w:r>
        <w:rPr>
          <w:lang w:val="es-CL"/>
        </w:rPr>
        <w:t>Creación BD: Yeremi Guerrero</w:t>
      </w:r>
    </w:p>
    <w:p w:rsidRPr="007B11FA" w:rsidR="00350176" w:rsidRDefault="00000000" w14:paraId="686A0B5E" w14:textId="77777777">
      <w:pPr>
        <w:rPr>
          <w:lang w:val="es-CL"/>
        </w:rPr>
      </w:pPr>
      <w:r w:rsidRPr="007B11FA">
        <w:rPr>
          <w:lang w:val="es-CL"/>
        </w:rPr>
        <w:t xml:space="preserve">Fecha: </w:t>
      </w:r>
      <w:proofErr w:type="gramStart"/>
      <w:r w:rsidRPr="007B11FA">
        <w:rPr>
          <w:lang w:val="es-CL"/>
        </w:rPr>
        <w:t>Septiembre</w:t>
      </w:r>
      <w:proofErr w:type="gramEnd"/>
      <w:r w:rsidRPr="007B11FA">
        <w:rPr>
          <w:lang w:val="es-CL"/>
        </w:rPr>
        <w:t xml:space="preserve"> 2025</w:t>
      </w:r>
    </w:p>
    <w:p w:rsidRPr="007B11FA" w:rsidR="00350176" w:rsidRDefault="00000000" w14:paraId="474306AA" w14:textId="77777777">
      <w:pPr>
        <w:rPr>
          <w:lang w:val="es-CL"/>
        </w:rPr>
      </w:pPr>
      <w:r w:rsidRPr="007B11FA">
        <w:rPr>
          <w:lang w:val="es-CL"/>
        </w:rPr>
        <w:br w:type="page"/>
      </w:r>
    </w:p>
    <w:p w:rsidRPr="007B11FA" w:rsidR="00350176" w:rsidRDefault="00000000" w14:paraId="716388B6" w14:textId="77777777">
      <w:pPr>
        <w:pStyle w:val="Ttulo1"/>
        <w:rPr>
          <w:lang w:val="es-CL"/>
        </w:rPr>
      </w:pPr>
      <w:r w:rsidRPr="007B11FA">
        <w:rPr>
          <w:lang w:val="es-CL"/>
        </w:rPr>
        <w:t>1. Introducción</w:t>
      </w:r>
    </w:p>
    <w:p w:rsidRPr="007B11FA" w:rsidR="00350176" w:rsidRDefault="00000000" w14:paraId="1280AFF9" w14:textId="77777777">
      <w:pPr>
        <w:rPr>
          <w:lang w:val="es-CL"/>
        </w:rPr>
      </w:pPr>
      <w:r w:rsidRPr="007B11FA">
        <w:rPr>
          <w:lang w:val="es-CL"/>
        </w:rPr>
        <w:t>El presente documento describe el modelo de base de datos diseñado para el Proyecto APT (</w:t>
      </w:r>
      <w:proofErr w:type="spellStart"/>
      <w:r w:rsidRPr="007B11FA">
        <w:rPr>
          <w:lang w:val="es-CL"/>
        </w:rPr>
        <w:t>Nexa</w:t>
      </w:r>
      <w:proofErr w:type="spellEnd"/>
      <w:r w:rsidRPr="007B11FA">
        <w:rPr>
          <w:lang w:val="es-CL"/>
        </w:rPr>
        <w:t>), cuyo objetivo es implementar un sistema de gestión de inventario de insumos tecnológicos en la Gendarmería de Chile. La base de datos constituye el núcleo del sistema, permitiendo almacenar, consultar y administrar de manera eficiente los registros de productos, movimientos, inspecciones e imágenes, asegurando la trazabilidad, integridad y seguridad de los datos.</w:t>
      </w:r>
    </w:p>
    <w:p w:rsidRPr="007B11FA" w:rsidR="00350176" w:rsidRDefault="00000000" w14:paraId="6DEB8EB0" w14:textId="77777777">
      <w:pPr>
        <w:pStyle w:val="Ttulo1"/>
        <w:rPr>
          <w:lang w:val="es-CL"/>
        </w:rPr>
      </w:pPr>
      <w:r w:rsidRPr="007B11FA">
        <w:rPr>
          <w:lang w:val="es-CL"/>
        </w:rPr>
        <w:t>2. Objetivos</w:t>
      </w:r>
    </w:p>
    <w:p w:rsidRPr="007B11FA" w:rsidR="00350176" w:rsidRDefault="00000000" w14:paraId="00CDEEBA" w14:textId="77777777">
      <w:pPr>
        <w:rPr>
          <w:lang w:val="es-CL"/>
        </w:rPr>
      </w:pPr>
      <w:r w:rsidRPr="007B11FA">
        <w:rPr>
          <w:lang w:val="es-CL"/>
        </w:rPr>
        <w:t>- Centralizar información de insumos tecnológicos.</w:t>
      </w:r>
      <w:r w:rsidRPr="007B11FA">
        <w:rPr>
          <w:lang w:val="es-CL"/>
        </w:rPr>
        <w:br/>
      </w:r>
      <w:r w:rsidRPr="007B11FA">
        <w:rPr>
          <w:lang w:val="es-CL"/>
        </w:rPr>
        <w:t>- Mantener un registro actualizado de stock y movimientos.</w:t>
      </w:r>
      <w:r w:rsidRPr="007B11FA">
        <w:rPr>
          <w:lang w:val="es-CL"/>
        </w:rPr>
        <w:br/>
      </w:r>
      <w:r w:rsidRPr="007B11FA">
        <w:rPr>
          <w:lang w:val="es-CL"/>
        </w:rPr>
        <w:t>- Gestionar imágenes asociadas a productos e inspecciones.</w:t>
      </w:r>
      <w:r w:rsidRPr="007B11FA">
        <w:rPr>
          <w:lang w:val="es-CL"/>
        </w:rPr>
        <w:br/>
      </w:r>
      <w:r w:rsidRPr="007B11FA">
        <w:rPr>
          <w:lang w:val="es-CL"/>
        </w:rPr>
        <w:t>- Integrar modelos de IA para la clasificación del estado de insumos.</w:t>
      </w:r>
      <w:r w:rsidRPr="007B11FA">
        <w:rPr>
          <w:lang w:val="es-CL"/>
        </w:rPr>
        <w:br/>
      </w:r>
      <w:r w:rsidRPr="007B11FA">
        <w:rPr>
          <w:lang w:val="es-CL"/>
        </w:rPr>
        <w:t>- Facilitar reportes y auditorías de inventario en Gendarmería.</w:t>
      </w:r>
    </w:p>
    <w:p w:rsidRPr="007B11FA" w:rsidR="00350176" w:rsidRDefault="00000000" w14:paraId="774C018D" w14:textId="77777777">
      <w:pPr>
        <w:pStyle w:val="Ttulo1"/>
        <w:rPr>
          <w:lang w:val="es-CL"/>
        </w:rPr>
      </w:pPr>
      <w:r w:rsidRPr="007B11FA">
        <w:rPr>
          <w:lang w:val="es-CL"/>
        </w:rPr>
        <w:t>3. Modelo de Datos General</w:t>
      </w:r>
    </w:p>
    <w:p w:rsidRPr="007B11FA" w:rsidR="00350176" w:rsidRDefault="00000000" w14:paraId="39E46FF7" w14:textId="499F4645">
      <w:pPr>
        <w:rPr>
          <w:lang w:val="es-CL"/>
        </w:rPr>
      </w:pPr>
      <w:r w:rsidRPr="007B11FA">
        <w:rPr>
          <w:lang w:val="es-CL"/>
        </w:rPr>
        <w:t>El modelo de datos se compone de 8 entidades principales: usuarios, categorías, productos, stock, movimientos, imágenes, modelos de IA e inspecciones. Estas entidades están relacionadas de manera que se permite una trazabilidad completa desde el ingreso de un producto hasta su inspección</w:t>
      </w:r>
      <w:r w:rsidR="003B2606">
        <w:rPr>
          <w:lang w:val="es-CL"/>
        </w:rPr>
        <w:t>.</w:t>
      </w:r>
    </w:p>
    <w:p w:rsidRPr="007B11FA" w:rsidR="00350176" w:rsidRDefault="00000000" w14:paraId="4E8A20A4" w14:textId="77777777">
      <w:pPr>
        <w:pStyle w:val="Ttulo1"/>
        <w:rPr>
          <w:lang w:val="es-CL"/>
        </w:rPr>
      </w:pPr>
      <w:r w:rsidRPr="007B11FA">
        <w:rPr>
          <w:lang w:val="es-CL"/>
        </w:rPr>
        <w:t>4. Descripción de Tablas</w:t>
      </w:r>
    </w:p>
    <w:p w:rsidRPr="007B11FA" w:rsidR="00350176" w:rsidRDefault="00000000" w14:paraId="241317C2" w14:textId="77777777">
      <w:pPr>
        <w:pStyle w:val="Ttulo2"/>
        <w:rPr>
          <w:lang w:val="es-CL"/>
        </w:rPr>
      </w:pPr>
      <w:r w:rsidRPr="007B11FA">
        <w:rPr>
          <w:lang w:val="es-CL"/>
        </w:rPr>
        <w:t>4.1 Usuarios</w:t>
      </w:r>
    </w:p>
    <w:p w:rsidRPr="007B11FA" w:rsidR="00350176" w:rsidRDefault="00000000" w14:paraId="0B8341B3" w14:textId="77777777">
      <w:pPr>
        <w:rPr>
          <w:lang w:val="es-CL"/>
        </w:rPr>
      </w:pPr>
      <w:r w:rsidRPr="007B11FA">
        <w:rPr>
          <w:lang w:val="es-CL"/>
        </w:rPr>
        <w:t>Registra la información de los usuarios que interactúan con el sistema.</w:t>
      </w:r>
    </w:p>
    <w:p w:rsidR="00350176" w:rsidRDefault="00000000" w14:paraId="457C29CC" w14:textId="77777777">
      <w:r>
        <w:t xml:space="preserve">Campos </w:t>
      </w:r>
      <w:proofErr w:type="spellStart"/>
      <w:r>
        <w:t>principales</w:t>
      </w:r>
      <w:proofErr w:type="spellEnd"/>
      <w:r>
        <w:t>:</w:t>
      </w:r>
      <w:r>
        <w:br/>
      </w:r>
      <w:r>
        <w:t>- id (uuid, PK)</w:t>
      </w:r>
      <w:r>
        <w:br/>
      </w:r>
      <w:r>
        <w:t>- auth_uid (uuid, FK a Supabase Auth)</w:t>
      </w:r>
      <w:r>
        <w:br/>
      </w:r>
      <w:r>
        <w:t>- nombre (text, not null)</w:t>
      </w:r>
      <w:r>
        <w:br/>
      </w:r>
      <w:r>
        <w:t>- email (text, unique, not null)</w:t>
      </w:r>
      <w:r>
        <w:br/>
      </w:r>
      <w:r>
        <w:t>- activo (boolean, default true)</w:t>
      </w:r>
      <w:r>
        <w:br/>
      </w:r>
      <w:r>
        <w:t xml:space="preserve">- creado_en (timestamptz, default </w:t>
      </w:r>
      <w:proofErr w:type="gramStart"/>
      <w:r>
        <w:t>now(</w:t>
      </w:r>
      <w:proofErr w:type="gramEnd"/>
      <w:r>
        <w:t>))</w:t>
      </w:r>
      <w:r>
        <w:br/>
      </w:r>
    </w:p>
    <w:p w:rsidRPr="007B11FA" w:rsidR="00350176" w:rsidRDefault="00000000" w14:paraId="475C52AC" w14:textId="77777777">
      <w:pPr>
        <w:pStyle w:val="Ttulo2"/>
        <w:rPr>
          <w:lang w:val="es-CL"/>
        </w:rPr>
      </w:pPr>
      <w:r w:rsidRPr="007B11FA">
        <w:rPr>
          <w:lang w:val="es-CL"/>
        </w:rPr>
        <w:t>4.2 Categorías</w:t>
      </w:r>
    </w:p>
    <w:p w:rsidRPr="007B11FA" w:rsidR="00350176" w:rsidRDefault="00000000" w14:paraId="3BDC68FA" w14:textId="77777777">
      <w:pPr>
        <w:rPr>
          <w:lang w:val="es-CL"/>
        </w:rPr>
      </w:pPr>
      <w:r w:rsidRPr="007B11FA">
        <w:rPr>
          <w:lang w:val="es-CL"/>
        </w:rPr>
        <w:t xml:space="preserve">Clasifica los productos en grupos jerárquicos (ejemplo: </w:t>
      </w:r>
      <w:proofErr w:type="spellStart"/>
      <w:r w:rsidRPr="007B11FA">
        <w:rPr>
          <w:lang w:val="es-CL"/>
        </w:rPr>
        <w:t>Toners</w:t>
      </w:r>
      <w:proofErr w:type="spellEnd"/>
      <w:r w:rsidRPr="007B11FA">
        <w:rPr>
          <w:lang w:val="es-CL"/>
        </w:rPr>
        <w:t>, RAM, HDD, Monitores).</w:t>
      </w:r>
    </w:p>
    <w:p w:rsidRPr="007B11FA" w:rsidR="00350176" w:rsidRDefault="00000000" w14:paraId="11B40628" w14:textId="77777777">
      <w:pPr>
        <w:rPr>
          <w:lang w:val="es-CL"/>
        </w:rPr>
      </w:pPr>
      <w:r w:rsidRPr="007B11FA">
        <w:rPr>
          <w:lang w:val="es-CL"/>
        </w:rPr>
        <w:t>Campos principales:</w:t>
      </w:r>
      <w:r w:rsidRPr="007B11FA">
        <w:rPr>
          <w:lang w:val="es-CL"/>
        </w:rPr>
        <w:br/>
      </w:r>
      <w:r w:rsidRPr="007B11FA">
        <w:rPr>
          <w:lang w:val="es-CL"/>
        </w:rPr>
        <w:t>- id (</w:t>
      </w:r>
      <w:proofErr w:type="spellStart"/>
      <w:r w:rsidRPr="007B11FA">
        <w:rPr>
          <w:lang w:val="es-CL"/>
        </w:rPr>
        <w:t>bigserial</w:t>
      </w:r>
      <w:proofErr w:type="spellEnd"/>
      <w:r w:rsidRPr="007B11FA">
        <w:rPr>
          <w:lang w:val="es-CL"/>
        </w:rPr>
        <w:t>, PK)</w:t>
      </w:r>
      <w:r w:rsidRPr="007B11FA">
        <w:rPr>
          <w:lang w:val="es-CL"/>
        </w:rPr>
        <w:br/>
      </w:r>
      <w:r w:rsidRPr="007B11FA">
        <w:rPr>
          <w:lang w:val="es-CL"/>
        </w:rPr>
        <w:t>- nombre (</w:t>
      </w:r>
      <w:proofErr w:type="spellStart"/>
      <w:r w:rsidRPr="007B11FA">
        <w:rPr>
          <w:lang w:val="es-CL"/>
        </w:rPr>
        <w:t>text</w:t>
      </w:r>
      <w:proofErr w:type="spellEnd"/>
      <w:r w:rsidRPr="007B11FA">
        <w:rPr>
          <w:lang w:val="es-CL"/>
        </w:rPr>
        <w:t xml:space="preserve">, </w:t>
      </w:r>
      <w:proofErr w:type="spellStart"/>
      <w:r w:rsidRPr="007B11FA">
        <w:rPr>
          <w:lang w:val="es-CL"/>
        </w:rPr>
        <w:t>unique</w:t>
      </w:r>
      <w:proofErr w:type="spellEnd"/>
      <w:r w:rsidRPr="007B11FA">
        <w:rPr>
          <w:lang w:val="es-CL"/>
        </w:rPr>
        <w:t xml:space="preserve">, </w:t>
      </w:r>
      <w:proofErr w:type="spellStart"/>
      <w:r w:rsidRPr="007B11FA">
        <w:rPr>
          <w:lang w:val="es-CL"/>
        </w:rPr>
        <w:t>not</w:t>
      </w:r>
      <w:proofErr w:type="spellEnd"/>
      <w:r w:rsidRPr="007B11FA">
        <w:rPr>
          <w:lang w:val="es-CL"/>
        </w:rPr>
        <w:t xml:space="preserve"> </w:t>
      </w:r>
      <w:proofErr w:type="spellStart"/>
      <w:r w:rsidRPr="007B11FA">
        <w:rPr>
          <w:lang w:val="es-CL"/>
        </w:rPr>
        <w:t>null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</w:t>
      </w:r>
      <w:proofErr w:type="spellStart"/>
      <w:r w:rsidRPr="007B11FA">
        <w:rPr>
          <w:lang w:val="es-CL"/>
        </w:rPr>
        <w:t>parent_id</w:t>
      </w:r>
      <w:proofErr w:type="spellEnd"/>
      <w:r w:rsidRPr="007B11FA">
        <w:rPr>
          <w:lang w:val="es-CL"/>
        </w:rPr>
        <w:t xml:space="preserve"> (</w:t>
      </w:r>
      <w:proofErr w:type="spellStart"/>
      <w:r w:rsidRPr="007B11FA">
        <w:rPr>
          <w:lang w:val="es-CL"/>
        </w:rPr>
        <w:t>bigint</w:t>
      </w:r>
      <w:proofErr w:type="spellEnd"/>
      <w:r w:rsidRPr="007B11FA">
        <w:rPr>
          <w:lang w:val="es-CL"/>
        </w:rPr>
        <w:t>, FK a categorías)</w:t>
      </w:r>
      <w:r w:rsidRPr="007B11FA">
        <w:rPr>
          <w:lang w:val="es-CL"/>
        </w:rPr>
        <w:br/>
      </w:r>
      <w:r w:rsidRPr="007B11FA">
        <w:rPr>
          <w:lang w:val="es-CL"/>
        </w:rPr>
        <w:t>- activo (</w:t>
      </w:r>
      <w:proofErr w:type="spellStart"/>
      <w:r w:rsidRPr="007B11FA">
        <w:rPr>
          <w:lang w:val="es-CL"/>
        </w:rPr>
        <w:t>boolean</w:t>
      </w:r>
      <w:proofErr w:type="spellEnd"/>
      <w:r w:rsidRPr="007B11FA">
        <w:rPr>
          <w:lang w:val="es-CL"/>
        </w:rPr>
        <w:t>, default true)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</w:t>
      </w:r>
      <w:proofErr w:type="spellStart"/>
      <w:r w:rsidRPr="007B11FA">
        <w:rPr>
          <w:lang w:val="es-CL"/>
        </w:rPr>
        <w:t>creado_en</w:t>
      </w:r>
      <w:proofErr w:type="spellEnd"/>
      <w:r w:rsidRPr="007B11FA">
        <w:rPr>
          <w:lang w:val="es-CL"/>
        </w:rPr>
        <w:t xml:space="preserve"> (</w:t>
      </w:r>
      <w:proofErr w:type="spellStart"/>
      <w:r w:rsidRPr="007B11FA">
        <w:rPr>
          <w:lang w:val="es-CL"/>
        </w:rPr>
        <w:t>timestamptz</w:t>
      </w:r>
      <w:proofErr w:type="spellEnd"/>
      <w:r w:rsidRPr="007B11FA">
        <w:rPr>
          <w:lang w:val="es-CL"/>
        </w:rPr>
        <w:t xml:space="preserve">, default </w:t>
      </w:r>
      <w:proofErr w:type="spellStart"/>
      <w:proofErr w:type="gramStart"/>
      <w:r w:rsidRPr="007B11FA">
        <w:rPr>
          <w:lang w:val="es-CL"/>
        </w:rPr>
        <w:t>now</w:t>
      </w:r>
      <w:proofErr w:type="spellEnd"/>
      <w:r w:rsidRPr="007B11FA">
        <w:rPr>
          <w:lang w:val="es-CL"/>
        </w:rPr>
        <w:t>(</w:t>
      </w:r>
      <w:proofErr w:type="gramEnd"/>
      <w:r w:rsidRPr="007B11FA">
        <w:rPr>
          <w:lang w:val="es-CL"/>
        </w:rPr>
        <w:t>))</w:t>
      </w:r>
      <w:r w:rsidRPr="007B11FA">
        <w:rPr>
          <w:lang w:val="es-CL"/>
        </w:rPr>
        <w:br/>
      </w:r>
    </w:p>
    <w:p w:rsidRPr="007B11FA" w:rsidR="00350176" w:rsidRDefault="00000000" w14:paraId="425CDD03" w14:textId="77777777">
      <w:pPr>
        <w:pStyle w:val="Ttulo2"/>
        <w:rPr>
          <w:lang w:val="es-CL"/>
        </w:rPr>
      </w:pPr>
      <w:r w:rsidRPr="007B11FA">
        <w:rPr>
          <w:lang w:val="es-CL"/>
        </w:rPr>
        <w:t>4.3 Productos</w:t>
      </w:r>
    </w:p>
    <w:p w:rsidRPr="007B11FA" w:rsidR="00350176" w:rsidRDefault="00000000" w14:paraId="7F978391" w14:textId="77777777">
      <w:pPr>
        <w:rPr>
          <w:lang w:val="es-CL"/>
        </w:rPr>
      </w:pPr>
      <w:r w:rsidRPr="007B11FA">
        <w:rPr>
          <w:lang w:val="es-CL"/>
        </w:rPr>
        <w:t>Contiene el catálogo de insumos tecnológicos gestionados en el sistema.</w:t>
      </w:r>
    </w:p>
    <w:p w:rsidRPr="007B11FA" w:rsidR="00350176" w:rsidRDefault="00000000" w14:paraId="729F5CD1" w14:textId="77777777">
      <w:pPr>
        <w:rPr>
          <w:lang w:val="es-CL"/>
        </w:rPr>
      </w:pPr>
      <w:r w:rsidRPr="007B11FA">
        <w:rPr>
          <w:lang w:val="es-CL"/>
        </w:rPr>
        <w:t>Campos principales:</w:t>
      </w:r>
      <w:r w:rsidRPr="007B11FA">
        <w:rPr>
          <w:lang w:val="es-CL"/>
        </w:rPr>
        <w:br/>
      </w:r>
      <w:r w:rsidRPr="007B11FA">
        <w:rPr>
          <w:lang w:val="es-CL"/>
        </w:rPr>
        <w:t>- id (</w:t>
      </w:r>
      <w:proofErr w:type="spellStart"/>
      <w:r w:rsidRPr="007B11FA">
        <w:rPr>
          <w:lang w:val="es-CL"/>
        </w:rPr>
        <w:t>bigserial</w:t>
      </w:r>
      <w:proofErr w:type="spellEnd"/>
      <w:r w:rsidRPr="007B11FA">
        <w:rPr>
          <w:lang w:val="es-CL"/>
        </w:rPr>
        <w:t>, PK)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</w:t>
      </w:r>
      <w:proofErr w:type="spellStart"/>
      <w:r w:rsidRPr="007B11FA">
        <w:rPr>
          <w:lang w:val="es-CL"/>
        </w:rPr>
        <w:t>codigo_barra</w:t>
      </w:r>
      <w:proofErr w:type="spellEnd"/>
      <w:r w:rsidRPr="007B11FA">
        <w:rPr>
          <w:lang w:val="es-CL"/>
        </w:rPr>
        <w:t xml:space="preserve"> (</w:t>
      </w:r>
      <w:proofErr w:type="spellStart"/>
      <w:r w:rsidRPr="007B11FA">
        <w:rPr>
          <w:lang w:val="es-CL"/>
        </w:rPr>
        <w:t>text</w:t>
      </w:r>
      <w:proofErr w:type="spellEnd"/>
      <w:r w:rsidRPr="007B11FA">
        <w:rPr>
          <w:lang w:val="es-CL"/>
        </w:rPr>
        <w:t xml:space="preserve">, </w:t>
      </w:r>
      <w:proofErr w:type="spellStart"/>
      <w:r w:rsidRPr="007B11FA">
        <w:rPr>
          <w:lang w:val="es-CL"/>
        </w:rPr>
        <w:t>unique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>- nombre (</w:t>
      </w:r>
      <w:proofErr w:type="spellStart"/>
      <w:r w:rsidRPr="007B11FA">
        <w:rPr>
          <w:lang w:val="es-CL"/>
        </w:rPr>
        <w:t>text</w:t>
      </w:r>
      <w:proofErr w:type="spellEnd"/>
      <w:r w:rsidRPr="007B11FA">
        <w:rPr>
          <w:lang w:val="es-CL"/>
        </w:rPr>
        <w:t xml:space="preserve">, </w:t>
      </w:r>
      <w:proofErr w:type="spellStart"/>
      <w:r w:rsidRPr="007B11FA">
        <w:rPr>
          <w:lang w:val="es-CL"/>
        </w:rPr>
        <w:t>not</w:t>
      </w:r>
      <w:proofErr w:type="spellEnd"/>
      <w:r w:rsidRPr="007B11FA">
        <w:rPr>
          <w:lang w:val="es-CL"/>
        </w:rPr>
        <w:t xml:space="preserve"> </w:t>
      </w:r>
      <w:proofErr w:type="spellStart"/>
      <w:r w:rsidRPr="007B11FA">
        <w:rPr>
          <w:lang w:val="es-CL"/>
        </w:rPr>
        <w:t>null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>- marca (</w:t>
      </w:r>
      <w:proofErr w:type="spellStart"/>
      <w:r w:rsidRPr="007B11FA">
        <w:rPr>
          <w:lang w:val="es-CL"/>
        </w:rPr>
        <w:t>text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>- modelo (</w:t>
      </w:r>
      <w:proofErr w:type="spellStart"/>
      <w:r w:rsidRPr="007B11FA">
        <w:rPr>
          <w:lang w:val="es-CL"/>
        </w:rPr>
        <w:t>text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>- compatibilidad (</w:t>
      </w:r>
      <w:proofErr w:type="spellStart"/>
      <w:r w:rsidRPr="007B11FA">
        <w:rPr>
          <w:lang w:val="es-CL"/>
        </w:rPr>
        <w:t>text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</w:t>
      </w:r>
      <w:proofErr w:type="spellStart"/>
      <w:r w:rsidRPr="007B11FA">
        <w:rPr>
          <w:lang w:val="es-CL"/>
        </w:rPr>
        <w:t>categoria_id</w:t>
      </w:r>
      <w:proofErr w:type="spellEnd"/>
      <w:r w:rsidRPr="007B11FA">
        <w:rPr>
          <w:lang w:val="es-CL"/>
        </w:rPr>
        <w:t xml:space="preserve"> (</w:t>
      </w:r>
      <w:proofErr w:type="spellStart"/>
      <w:r w:rsidRPr="007B11FA">
        <w:rPr>
          <w:lang w:val="es-CL"/>
        </w:rPr>
        <w:t>bigint</w:t>
      </w:r>
      <w:proofErr w:type="spellEnd"/>
      <w:r w:rsidRPr="007B11FA">
        <w:rPr>
          <w:lang w:val="es-CL"/>
        </w:rPr>
        <w:t>, FK a categorías)</w:t>
      </w:r>
      <w:r w:rsidRPr="007B11FA">
        <w:rPr>
          <w:lang w:val="es-CL"/>
        </w:rPr>
        <w:br/>
      </w:r>
      <w:r w:rsidRPr="007B11FA">
        <w:rPr>
          <w:lang w:val="es-CL"/>
        </w:rPr>
        <w:t>- observaciones (</w:t>
      </w:r>
      <w:proofErr w:type="spellStart"/>
      <w:r w:rsidRPr="007B11FA">
        <w:rPr>
          <w:lang w:val="es-CL"/>
        </w:rPr>
        <w:t>text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>- activo (</w:t>
      </w:r>
      <w:proofErr w:type="spellStart"/>
      <w:r w:rsidRPr="007B11FA">
        <w:rPr>
          <w:lang w:val="es-CL"/>
        </w:rPr>
        <w:t>boolean</w:t>
      </w:r>
      <w:proofErr w:type="spellEnd"/>
      <w:r w:rsidRPr="007B11FA">
        <w:rPr>
          <w:lang w:val="es-CL"/>
        </w:rPr>
        <w:t>, default true)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</w:t>
      </w:r>
      <w:proofErr w:type="spellStart"/>
      <w:r w:rsidRPr="007B11FA">
        <w:rPr>
          <w:lang w:val="es-CL"/>
        </w:rPr>
        <w:t>creado_en</w:t>
      </w:r>
      <w:proofErr w:type="spellEnd"/>
      <w:r w:rsidRPr="007B11FA">
        <w:rPr>
          <w:lang w:val="es-CL"/>
        </w:rPr>
        <w:t xml:space="preserve"> (</w:t>
      </w:r>
      <w:proofErr w:type="spellStart"/>
      <w:r w:rsidRPr="007B11FA">
        <w:rPr>
          <w:lang w:val="es-CL"/>
        </w:rPr>
        <w:t>timestamptz</w:t>
      </w:r>
      <w:proofErr w:type="spellEnd"/>
      <w:r w:rsidRPr="007B11FA">
        <w:rPr>
          <w:lang w:val="es-CL"/>
        </w:rPr>
        <w:t xml:space="preserve">, default </w:t>
      </w:r>
      <w:proofErr w:type="spellStart"/>
      <w:proofErr w:type="gramStart"/>
      <w:r w:rsidRPr="007B11FA">
        <w:rPr>
          <w:lang w:val="es-CL"/>
        </w:rPr>
        <w:t>now</w:t>
      </w:r>
      <w:proofErr w:type="spellEnd"/>
      <w:r w:rsidRPr="007B11FA">
        <w:rPr>
          <w:lang w:val="es-CL"/>
        </w:rPr>
        <w:t>(</w:t>
      </w:r>
      <w:proofErr w:type="gramEnd"/>
      <w:r w:rsidRPr="007B11FA">
        <w:rPr>
          <w:lang w:val="es-CL"/>
        </w:rPr>
        <w:t>))</w:t>
      </w:r>
      <w:r w:rsidRPr="007B11FA">
        <w:rPr>
          <w:lang w:val="es-CL"/>
        </w:rPr>
        <w:br/>
      </w:r>
    </w:p>
    <w:p w:rsidRPr="007B11FA" w:rsidR="00350176" w:rsidRDefault="00000000" w14:paraId="66B8A39A" w14:textId="77777777">
      <w:pPr>
        <w:pStyle w:val="Ttulo2"/>
        <w:rPr>
          <w:lang w:val="es-CL"/>
        </w:rPr>
      </w:pPr>
      <w:r w:rsidRPr="007B11FA">
        <w:rPr>
          <w:lang w:val="es-CL"/>
        </w:rPr>
        <w:t>4.4 Stock</w:t>
      </w:r>
    </w:p>
    <w:p w:rsidRPr="007B11FA" w:rsidR="00350176" w:rsidRDefault="00000000" w14:paraId="54693784" w14:textId="77777777">
      <w:pPr>
        <w:rPr>
          <w:lang w:val="es-CL"/>
        </w:rPr>
      </w:pPr>
      <w:r w:rsidRPr="007B11FA">
        <w:rPr>
          <w:lang w:val="es-CL"/>
        </w:rPr>
        <w:t>Refleja la cantidad disponible de cada producto.</w:t>
      </w:r>
    </w:p>
    <w:p w:rsidRPr="007B11FA" w:rsidR="00350176" w:rsidRDefault="00000000" w14:paraId="6383A45C" w14:textId="77777777">
      <w:pPr>
        <w:rPr>
          <w:lang w:val="es-CL"/>
        </w:rPr>
      </w:pPr>
      <w:r w:rsidRPr="007B11FA">
        <w:rPr>
          <w:lang w:val="es-CL"/>
        </w:rPr>
        <w:t>Campos principales:</w:t>
      </w:r>
      <w:r w:rsidRPr="007B11FA">
        <w:rPr>
          <w:lang w:val="es-CL"/>
        </w:rPr>
        <w:br/>
      </w:r>
      <w:r w:rsidRPr="007B11FA">
        <w:rPr>
          <w:lang w:val="es-CL"/>
        </w:rPr>
        <w:t>- id (</w:t>
      </w:r>
      <w:proofErr w:type="spellStart"/>
      <w:r w:rsidRPr="007B11FA">
        <w:rPr>
          <w:lang w:val="es-CL"/>
        </w:rPr>
        <w:t>bigserial</w:t>
      </w:r>
      <w:proofErr w:type="spellEnd"/>
      <w:r w:rsidRPr="007B11FA">
        <w:rPr>
          <w:lang w:val="es-CL"/>
        </w:rPr>
        <w:t>, PK)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</w:t>
      </w:r>
      <w:proofErr w:type="spellStart"/>
      <w:r w:rsidRPr="007B11FA">
        <w:rPr>
          <w:lang w:val="es-CL"/>
        </w:rPr>
        <w:t>producto_id</w:t>
      </w:r>
      <w:proofErr w:type="spellEnd"/>
      <w:r w:rsidRPr="007B11FA">
        <w:rPr>
          <w:lang w:val="es-CL"/>
        </w:rPr>
        <w:t xml:space="preserve"> (</w:t>
      </w:r>
      <w:proofErr w:type="spellStart"/>
      <w:r w:rsidRPr="007B11FA">
        <w:rPr>
          <w:lang w:val="es-CL"/>
        </w:rPr>
        <w:t>bigint</w:t>
      </w:r>
      <w:proofErr w:type="spellEnd"/>
      <w:r w:rsidRPr="007B11FA">
        <w:rPr>
          <w:lang w:val="es-CL"/>
        </w:rPr>
        <w:t xml:space="preserve">, FK a productos, </w:t>
      </w:r>
      <w:proofErr w:type="spellStart"/>
      <w:r w:rsidRPr="007B11FA">
        <w:rPr>
          <w:lang w:val="es-CL"/>
        </w:rPr>
        <w:t>unique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>- cantidad (</w:t>
      </w:r>
      <w:proofErr w:type="spellStart"/>
      <w:r w:rsidRPr="007B11FA">
        <w:rPr>
          <w:lang w:val="es-CL"/>
        </w:rPr>
        <w:t>numeric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</w:t>
      </w:r>
      <w:proofErr w:type="spellStart"/>
      <w:r w:rsidRPr="007B11FA">
        <w:rPr>
          <w:lang w:val="es-CL"/>
        </w:rPr>
        <w:t>ultima_actualizacion</w:t>
      </w:r>
      <w:proofErr w:type="spellEnd"/>
      <w:r w:rsidRPr="007B11FA">
        <w:rPr>
          <w:lang w:val="es-CL"/>
        </w:rPr>
        <w:t xml:space="preserve"> (</w:t>
      </w:r>
      <w:proofErr w:type="spellStart"/>
      <w:r w:rsidRPr="007B11FA">
        <w:rPr>
          <w:lang w:val="es-CL"/>
        </w:rPr>
        <w:t>timestamptz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>- disponible (</w:t>
      </w:r>
      <w:proofErr w:type="spellStart"/>
      <w:r w:rsidRPr="007B11FA">
        <w:rPr>
          <w:lang w:val="es-CL"/>
        </w:rPr>
        <w:t>boolean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</w:p>
    <w:p w:rsidRPr="007B11FA" w:rsidR="00350176" w:rsidRDefault="00000000" w14:paraId="4C453C5B" w14:textId="77777777">
      <w:pPr>
        <w:pStyle w:val="Ttulo2"/>
        <w:rPr>
          <w:lang w:val="es-CL"/>
        </w:rPr>
      </w:pPr>
      <w:r w:rsidRPr="007B11FA">
        <w:rPr>
          <w:lang w:val="es-CL"/>
        </w:rPr>
        <w:t>4.5 Movimientos</w:t>
      </w:r>
    </w:p>
    <w:p w:rsidRPr="007B11FA" w:rsidR="00350176" w:rsidRDefault="00000000" w14:paraId="17294E38" w14:textId="77777777">
      <w:pPr>
        <w:rPr>
          <w:lang w:val="es-CL"/>
        </w:rPr>
      </w:pPr>
      <w:r w:rsidRPr="007B11FA">
        <w:rPr>
          <w:lang w:val="es-CL"/>
        </w:rPr>
        <w:t>Registra las entradas, salidas y ajustes de inventario (</w:t>
      </w:r>
      <w:proofErr w:type="spellStart"/>
      <w:r w:rsidRPr="007B11FA">
        <w:rPr>
          <w:lang w:val="es-CL"/>
        </w:rPr>
        <w:t>kardex</w:t>
      </w:r>
      <w:proofErr w:type="spellEnd"/>
      <w:r w:rsidRPr="007B11FA">
        <w:rPr>
          <w:lang w:val="es-CL"/>
        </w:rPr>
        <w:t>).</w:t>
      </w:r>
    </w:p>
    <w:p w:rsidRPr="007B11FA" w:rsidR="00350176" w:rsidRDefault="00000000" w14:paraId="26AA880C" w14:textId="77777777">
      <w:pPr>
        <w:rPr>
          <w:lang w:val="es-CL"/>
        </w:rPr>
      </w:pPr>
      <w:r w:rsidRPr="007B11FA">
        <w:rPr>
          <w:lang w:val="es-CL"/>
        </w:rPr>
        <w:t>Campos principales:</w:t>
      </w:r>
      <w:r w:rsidRPr="007B11FA">
        <w:rPr>
          <w:lang w:val="es-CL"/>
        </w:rPr>
        <w:br/>
      </w:r>
      <w:r w:rsidRPr="007B11FA">
        <w:rPr>
          <w:lang w:val="es-CL"/>
        </w:rPr>
        <w:t>- id (</w:t>
      </w:r>
      <w:proofErr w:type="spellStart"/>
      <w:r w:rsidRPr="007B11FA">
        <w:rPr>
          <w:lang w:val="es-CL"/>
        </w:rPr>
        <w:t>bigserial</w:t>
      </w:r>
      <w:proofErr w:type="spellEnd"/>
      <w:r w:rsidRPr="007B11FA">
        <w:rPr>
          <w:lang w:val="es-CL"/>
        </w:rPr>
        <w:t>, PK)</w:t>
      </w:r>
      <w:r w:rsidRPr="007B11FA">
        <w:rPr>
          <w:lang w:val="es-CL"/>
        </w:rPr>
        <w:br/>
      </w:r>
      <w:r w:rsidRPr="007B11FA">
        <w:rPr>
          <w:lang w:val="es-CL"/>
        </w:rPr>
        <w:t>- fecha (</w:t>
      </w:r>
      <w:proofErr w:type="spellStart"/>
      <w:r w:rsidRPr="007B11FA">
        <w:rPr>
          <w:lang w:val="es-CL"/>
        </w:rPr>
        <w:t>timestamptz</w:t>
      </w:r>
      <w:proofErr w:type="spellEnd"/>
      <w:r w:rsidRPr="007B11FA">
        <w:rPr>
          <w:lang w:val="es-CL"/>
        </w:rPr>
        <w:t xml:space="preserve">, default </w:t>
      </w:r>
      <w:proofErr w:type="spellStart"/>
      <w:proofErr w:type="gramStart"/>
      <w:r w:rsidRPr="007B11FA">
        <w:rPr>
          <w:lang w:val="es-CL"/>
        </w:rPr>
        <w:t>now</w:t>
      </w:r>
      <w:proofErr w:type="spellEnd"/>
      <w:r w:rsidRPr="007B11FA">
        <w:rPr>
          <w:lang w:val="es-CL"/>
        </w:rPr>
        <w:t>(</w:t>
      </w:r>
      <w:proofErr w:type="gramEnd"/>
      <w:r w:rsidRPr="007B11FA">
        <w:rPr>
          <w:lang w:val="es-CL"/>
        </w:rPr>
        <w:t>))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</w:t>
      </w:r>
      <w:proofErr w:type="spellStart"/>
      <w:r w:rsidRPr="007B11FA">
        <w:rPr>
          <w:lang w:val="es-CL"/>
        </w:rPr>
        <w:t>producto_id</w:t>
      </w:r>
      <w:proofErr w:type="spellEnd"/>
      <w:r w:rsidRPr="007B11FA">
        <w:rPr>
          <w:lang w:val="es-CL"/>
        </w:rPr>
        <w:t xml:space="preserve"> (</w:t>
      </w:r>
      <w:proofErr w:type="spellStart"/>
      <w:r w:rsidRPr="007B11FA">
        <w:rPr>
          <w:lang w:val="es-CL"/>
        </w:rPr>
        <w:t>bigint</w:t>
      </w:r>
      <w:proofErr w:type="spellEnd"/>
      <w:r w:rsidRPr="007B11FA">
        <w:rPr>
          <w:lang w:val="es-CL"/>
        </w:rPr>
        <w:t>, FK a productos)</w:t>
      </w:r>
      <w:r w:rsidRPr="007B11FA">
        <w:rPr>
          <w:lang w:val="es-CL"/>
        </w:rPr>
        <w:br/>
      </w:r>
      <w:r w:rsidRPr="007B11FA">
        <w:rPr>
          <w:lang w:val="es-CL"/>
        </w:rPr>
        <w:t>- tipo (</w:t>
      </w:r>
      <w:proofErr w:type="spellStart"/>
      <w:r w:rsidRPr="007B11FA">
        <w:rPr>
          <w:lang w:val="es-CL"/>
        </w:rPr>
        <w:t>enum</w:t>
      </w:r>
      <w:proofErr w:type="spellEnd"/>
      <w:r w:rsidRPr="007B11FA">
        <w:rPr>
          <w:lang w:val="es-CL"/>
        </w:rPr>
        <w:t>: entrada | salida | ajuste)</w:t>
      </w:r>
      <w:r w:rsidRPr="007B11FA">
        <w:rPr>
          <w:lang w:val="es-CL"/>
        </w:rPr>
        <w:br/>
      </w:r>
      <w:r w:rsidRPr="007B11FA">
        <w:rPr>
          <w:lang w:val="es-CL"/>
        </w:rPr>
        <w:t>- cantidad (</w:t>
      </w:r>
      <w:proofErr w:type="spellStart"/>
      <w:r w:rsidRPr="007B11FA">
        <w:rPr>
          <w:lang w:val="es-CL"/>
        </w:rPr>
        <w:t>numeric</w:t>
      </w:r>
      <w:proofErr w:type="spellEnd"/>
      <w:r w:rsidRPr="007B11FA">
        <w:rPr>
          <w:lang w:val="es-CL"/>
        </w:rPr>
        <w:t xml:space="preserve">, </w:t>
      </w:r>
      <w:proofErr w:type="spellStart"/>
      <w:r w:rsidRPr="007B11FA">
        <w:rPr>
          <w:lang w:val="es-CL"/>
        </w:rPr>
        <w:t>not</w:t>
      </w:r>
      <w:proofErr w:type="spellEnd"/>
      <w:r w:rsidRPr="007B11FA">
        <w:rPr>
          <w:lang w:val="es-CL"/>
        </w:rPr>
        <w:t xml:space="preserve"> </w:t>
      </w:r>
      <w:proofErr w:type="spellStart"/>
      <w:r w:rsidRPr="007B11FA">
        <w:rPr>
          <w:lang w:val="es-CL"/>
        </w:rPr>
        <w:t>null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</w:t>
      </w:r>
      <w:proofErr w:type="spellStart"/>
      <w:r w:rsidRPr="007B11FA">
        <w:rPr>
          <w:lang w:val="es-CL"/>
        </w:rPr>
        <w:t>costo_unitario</w:t>
      </w:r>
      <w:proofErr w:type="spellEnd"/>
      <w:r w:rsidRPr="007B11FA">
        <w:rPr>
          <w:lang w:val="es-CL"/>
        </w:rPr>
        <w:t xml:space="preserve"> (</w:t>
      </w:r>
      <w:proofErr w:type="spellStart"/>
      <w:r w:rsidRPr="007B11FA">
        <w:rPr>
          <w:lang w:val="es-CL"/>
        </w:rPr>
        <w:t>numeric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>- motivo (</w:t>
      </w:r>
      <w:proofErr w:type="spellStart"/>
      <w:r w:rsidRPr="007B11FA">
        <w:rPr>
          <w:lang w:val="es-CL"/>
        </w:rPr>
        <w:t>text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</w:t>
      </w:r>
      <w:proofErr w:type="spellStart"/>
      <w:r w:rsidRPr="007B11FA">
        <w:rPr>
          <w:lang w:val="es-CL"/>
        </w:rPr>
        <w:t>creado_en</w:t>
      </w:r>
      <w:proofErr w:type="spellEnd"/>
      <w:r w:rsidRPr="007B11FA">
        <w:rPr>
          <w:lang w:val="es-CL"/>
        </w:rPr>
        <w:t xml:space="preserve"> (</w:t>
      </w:r>
      <w:proofErr w:type="spellStart"/>
      <w:r w:rsidRPr="007B11FA">
        <w:rPr>
          <w:lang w:val="es-CL"/>
        </w:rPr>
        <w:t>timestamptz</w:t>
      </w:r>
      <w:proofErr w:type="spellEnd"/>
      <w:r w:rsidRPr="007B11FA">
        <w:rPr>
          <w:lang w:val="es-CL"/>
        </w:rPr>
        <w:t xml:space="preserve">, default </w:t>
      </w:r>
      <w:proofErr w:type="spellStart"/>
      <w:proofErr w:type="gramStart"/>
      <w:r w:rsidRPr="007B11FA">
        <w:rPr>
          <w:lang w:val="es-CL"/>
        </w:rPr>
        <w:t>now</w:t>
      </w:r>
      <w:proofErr w:type="spellEnd"/>
      <w:r w:rsidRPr="007B11FA">
        <w:rPr>
          <w:lang w:val="es-CL"/>
        </w:rPr>
        <w:t>(</w:t>
      </w:r>
      <w:proofErr w:type="gramEnd"/>
      <w:r w:rsidRPr="007B11FA">
        <w:rPr>
          <w:lang w:val="es-CL"/>
        </w:rPr>
        <w:t>))</w:t>
      </w:r>
      <w:r w:rsidRPr="007B11FA">
        <w:rPr>
          <w:lang w:val="es-CL"/>
        </w:rPr>
        <w:br/>
      </w:r>
    </w:p>
    <w:p w:rsidRPr="007B11FA" w:rsidR="00350176" w:rsidRDefault="00000000" w14:paraId="7731F5B2" w14:textId="77777777">
      <w:pPr>
        <w:pStyle w:val="Ttulo2"/>
        <w:rPr>
          <w:lang w:val="es-CL"/>
        </w:rPr>
      </w:pPr>
      <w:r w:rsidRPr="007B11FA">
        <w:rPr>
          <w:lang w:val="es-CL"/>
        </w:rPr>
        <w:t>4.6 Imágenes</w:t>
      </w:r>
    </w:p>
    <w:p w:rsidRPr="007B11FA" w:rsidR="00350176" w:rsidRDefault="00000000" w14:paraId="52AB967D" w14:textId="77777777">
      <w:pPr>
        <w:rPr>
          <w:lang w:val="es-CL"/>
        </w:rPr>
      </w:pPr>
      <w:r w:rsidRPr="007B11FA">
        <w:rPr>
          <w:lang w:val="es-CL"/>
        </w:rPr>
        <w:t>Almacena fotografías asociadas a productos e inspecciones.</w:t>
      </w:r>
    </w:p>
    <w:p w:rsidRPr="007B11FA" w:rsidR="00350176" w:rsidRDefault="00000000" w14:paraId="1BB917BF" w14:textId="77777777">
      <w:pPr>
        <w:rPr>
          <w:lang w:val="es-CL"/>
        </w:rPr>
      </w:pPr>
      <w:r w:rsidRPr="007B11FA">
        <w:rPr>
          <w:lang w:val="es-CL"/>
        </w:rPr>
        <w:t>Campos principales:</w:t>
      </w:r>
      <w:r w:rsidRPr="007B11FA">
        <w:rPr>
          <w:lang w:val="es-CL"/>
        </w:rPr>
        <w:br/>
      </w:r>
      <w:r w:rsidRPr="007B11FA">
        <w:rPr>
          <w:lang w:val="es-CL"/>
        </w:rPr>
        <w:t>- id (</w:t>
      </w:r>
      <w:proofErr w:type="spellStart"/>
      <w:r w:rsidRPr="007B11FA">
        <w:rPr>
          <w:lang w:val="es-CL"/>
        </w:rPr>
        <w:t>bigserial</w:t>
      </w:r>
      <w:proofErr w:type="spellEnd"/>
      <w:r w:rsidRPr="007B11FA">
        <w:rPr>
          <w:lang w:val="es-CL"/>
        </w:rPr>
        <w:t>, PK)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</w:t>
      </w:r>
      <w:proofErr w:type="spellStart"/>
      <w:r w:rsidRPr="007B11FA">
        <w:rPr>
          <w:lang w:val="es-CL"/>
        </w:rPr>
        <w:t>producto_id</w:t>
      </w:r>
      <w:proofErr w:type="spellEnd"/>
      <w:r w:rsidRPr="007B11FA">
        <w:rPr>
          <w:lang w:val="es-CL"/>
        </w:rPr>
        <w:t xml:space="preserve"> (</w:t>
      </w:r>
      <w:proofErr w:type="spellStart"/>
      <w:r w:rsidRPr="007B11FA">
        <w:rPr>
          <w:lang w:val="es-CL"/>
        </w:rPr>
        <w:t>bigint</w:t>
      </w:r>
      <w:proofErr w:type="spellEnd"/>
      <w:r w:rsidRPr="007B11FA">
        <w:rPr>
          <w:lang w:val="es-CL"/>
        </w:rPr>
        <w:t>, FK a productos)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</w:t>
      </w:r>
      <w:proofErr w:type="spellStart"/>
      <w:r w:rsidRPr="007B11FA">
        <w:rPr>
          <w:lang w:val="es-CL"/>
        </w:rPr>
        <w:t>storage_path</w:t>
      </w:r>
      <w:proofErr w:type="spellEnd"/>
      <w:r w:rsidRPr="007B11FA">
        <w:rPr>
          <w:lang w:val="es-CL"/>
        </w:rPr>
        <w:t xml:space="preserve"> (</w:t>
      </w:r>
      <w:proofErr w:type="spellStart"/>
      <w:r w:rsidRPr="007B11FA">
        <w:rPr>
          <w:lang w:val="es-CL"/>
        </w:rPr>
        <w:t>text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</w:t>
      </w:r>
      <w:proofErr w:type="spellStart"/>
      <w:r w:rsidRPr="007B11FA">
        <w:rPr>
          <w:lang w:val="es-CL"/>
        </w:rPr>
        <w:t>hash_archivo</w:t>
      </w:r>
      <w:proofErr w:type="spellEnd"/>
      <w:r w:rsidRPr="007B11FA">
        <w:rPr>
          <w:lang w:val="es-CL"/>
        </w:rPr>
        <w:t xml:space="preserve"> (</w:t>
      </w:r>
      <w:proofErr w:type="spellStart"/>
      <w:r w:rsidRPr="007B11FA">
        <w:rPr>
          <w:lang w:val="es-CL"/>
        </w:rPr>
        <w:t>text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>- ancho, alto (</w:t>
      </w:r>
      <w:proofErr w:type="spellStart"/>
      <w:r w:rsidRPr="007B11FA">
        <w:rPr>
          <w:lang w:val="es-CL"/>
        </w:rPr>
        <w:t>int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</w:t>
      </w:r>
      <w:proofErr w:type="spellStart"/>
      <w:r w:rsidRPr="007B11FA">
        <w:rPr>
          <w:lang w:val="es-CL"/>
        </w:rPr>
        <w:t>tomado_en</w:t>
      </w:r>
      <w:proofErr w:type="spellEnd"/>
      <w:r w:rsidRPr="007B11FA">
        <w:rPr>
          <w:lang w:val="es-CL"/>
        </w:rPr>
        <w:t xml:space="preserve"> (</w:t>
      </w:r>
      <w:proofErr w:type="spellStart"/>
      <w:r w:rsidRPr="007B11FA">
        <w:rPr>
          <w:lang w:val="es-CL"/>
        </w:rPr>
        <w:t>timestamptz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</w:t>
      </w:r>
      <w:proofErr w:type="spellStart"/>
      <w:r w:rsidRPr="007B11FA">
        <w:rPr>
          <w:lang w:val="es-CL"/>
        </w:rPr>
        <w:t>tomado_por</w:t>
      </w:r>
      <w:proofErr w:type="spellEnd"/>
      <w:r w:rsidRPr="007B11FA">
        <w:rPr>
          <w:lang w:val="es-CL"/>
        </w:rPr>
        <w:t xml:space="preserve"> (</w:t>
      </w:r>
      <w:proofErr w:type="spellStart"/>
      <w:r w:rsidRPr="007B11FA">
        <w:rPr>
          <w:lang w:val="es-CL"/>
        </w:rPr>
        <w:t>uuid</w:t>
      </w:r>
      <w:proofErr w:type="spellEnd"/>
      <w:r w:rsidRPr="007B11FA">
        <w:rPr>
          <w:lang w:val="es-CL"/>
        </w:rPr>
        <w:t>, FK a usuarios)</w:t>
      </w:r>
      <w:r w:rsidRPr="007B11FA">
        <w:rPr>
          <w:lang w:val="es-CL"/>
        </w:rPr>
        <w:br/>
      </w:r>
      <w:r w:rsidRPr="007B11FA">
        <w:rPr>
          <w:lang w:val="es-CL"/>
        </w:rPr>
        <w:t>- notas (</w:t>
      </w:r>
      <w:proofErr w:type="spellStart"/>
      <w:r w:rsidRPr="007B11FA">
        <w:rPr>
          <w:lang w:val="es-CL"/>
        </w:rPr>
        <w:t>text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</w:p>
    <w:p w:rsidRPr="007B11FA" w:rsidR="00350176" w:rsidRDefault="00000000" w14:paraId="26D0C82A" w14:textId="77777777">
      <w:pPr>
        <w:pStyle w:val="Ttulo2"/>
        <w:rPr>
          <w:lang w:val="es-CL"/>
        </w:rPr>
      </w:pPr>
      <w:r w:rsidRPr="007B11FA">
        <w:rPr>
          <w:lang w:val="es-CL"/>
        </w:rPr>
        <w:t>4.7 Modelos de IA</w:t>
      </w:r>
    </w:p>
    <w:p w:rsidRPr="007B11FA" w:rsidR="00350176" w:rsidRDefault="00000000" w14:paraId="329BBB91" w14:textId="77777777">
      <w:pPr>
        <w:rPr>
          <w:lang w:val="es-CL"/>
        </w:rPr>
      </w:pPr>
      <w:r w:rsidRPr="007B11FA">
        <w:rPr>
          <w:lang w:val="es-CL"/>
        </w:rPr>
        <w:t>Registra las versiones de modelos de inteligencia artificial utilizados para clasificar el estado de insumos.</w:t>
      </w:r>
    </w:p>
    <w:p w:rsidRPr="007B11FA" w:rsidR="00350176" w:rsidRDefault="00000000" w14:paraId="1B776805" w14:textId="77777777">
      <w:pPr>
        <w:rPr>
          <w:lang w:val="es-CL"/>
        </w:rPr>
      </w:pPr>
      <w:r w:rsidRPr="007B11FA">
        <w:rPr>
          <w:lang w:val="es-CL"/>
        </w:rPr>
        <w:t>Campos principales:</w:t>
      </w:r>
      <w:r w:rsidRPr="007B11FA">
        <w:rPr>
          <w:lang w:val="es-CL"/>
        </w:rPr>
        <w:br/>
      </w:r>
      <w:r w:rsidRPr="007B11FA">
        <w:rPr>
          <w:lang w:val="es-CL"/>
        </w:rPr>
        <w:t>- id (</w:t>
      </w:r>
      <w:proofErr w:type="spellStart"/>
      <w:r w:rsidRPr="007B11FA">
        <w:rPr>
          <w:lang w:val="es-CL"/>
        </w:rPr>
        <w:t>bigserial</w:t>
      </w:r>
      <w:proofErr w:type="spellEnd"/>
      <w:r w:rsidRPr="007B11FA">
        <w:rPr>
          <w:lang w:val="es-CL"/>
        </w:rPr>
        <w:t>, PK)</w:t>
      </w:r>
      <w:r w:rsidRPr="007B11FA">
        <w:rPr>
          <w:lang w:val="es-CL"/>
        </w:rPr>
        <w:br/>
      </w:r>
      <w:r w:rsidRPr="007B11FA">
        <w:rPr>
          <w:lang w:val="es-CL"/>
        </w:rPr>
        <w:t>- nombre (</w:t>
      </w:r>
      <w:proofErr w:type="spellStart"/>
      <w:r w:rsidRPr="007B11FA">
        <w:rPr>
          <w:lang w:val="es-CL"/>
        </w:rPr>
        <w:t>text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</w:t>
      </w:r>
      <w:proofErr w:type="spellStart"/>
      <w:r w:rsidRPr="007B11FA">
        <w:rPr>
          <w:lang w:val="es-CL"/>
        </w:rPr>
        <w:t>version</w:t>
      </w:r>
      <w:proofErr w:type="spellEnd"/>
      <w:r w:rsidRPr="007B11FA">
        <w:rPr>
          <w:lang w:val="es-CL"/>
        </w:rPr>
        <w:t xml:space="preserve"> (</w:t>
      </w:r>
      <w:proofErr w:type="spellStart"/>
      <w:r w:rsidRPr="007B11FA">
        <w:rPr>
          <w:lang w:val="es-CL"/>
        </w:rPr>
        <w:t>text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>- proveedor (</w:t>
      </w:r>
      <w:proofErr w:type="spellStart"/>
      <w:r w:rsidRPr="007B11FA">
        <w:rPr>
          <w:lang w:val="es-CL"/>
        </w:rPr>
        <w:t>text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</w:t>
      </w:r>
      <w:proofErr w:type="spellStart"/>
      <w:r w:rsidRPr="007B11FA">
        <w:rPr>
          <w:lang w:val="es-CL"/>
        </w:rPr>
        <w:t>url</w:t>
      </w:r>
      <w:proofErr w:type="spellEnd"/>
      <w:r w:rsidRPr="007B11FA">
        <w:rPr>
          <w:lang w:val="es-CL"/>
        </w:rPr>
        <w:t xml:space="preserve"> (</w:t>
      </w:r>
      <w:proofErr w:type="spellStart"/>
      <w:r w:rsidRPr="007B11FA">
        <w:rPr>
          <w:lang w:val="es-CL"/>
        </w:rPr>
        <w:t>text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</w:t>
      </w:r>
      <w:proofErr w:type="spellStart"/>
      <w:r w:rsidRPr="007B11FA">
        <w:rPr>
          <w:lang w:val="es-CL"/>
        </w:rPr>
        <w:t>creado_en</w:t>
      </w:r>
      <w:proofErr w:type="spellEnd"/>
      <w:r w:rsidRPr="007B11FA">
        <w:rPr>
          <w:lang w:val="es-CL"/>
        </w:rPr>
        <w:t xml:space="preserve"> (</w:t>
      </w:r>
      <w:proofErr w:type="spellStart"/>
      <w:r w:rsidRPr="007B11FA">
        <w:rPr>
          <w:lang w:val="es-CL"/>
        </w:rPr>
        <w:t>timestamptz</w:t>
      </w:r>
      <w:proofErr w:type="spellEnd"/>
      <w:r w:rsidRPr="007B11FA">
        <w:rPr>
          <w:lang w:val="es-CL"/>
        </w:rPr>
        <w:t xml:space="preserve">, default </w:t>
      </w:r>
      <w:proofErr w:type="spellStart"/>
      <w:proofErr w:type="gramStart"/>
      <w:r w:rsidRPr="007B11FA">
        <w:rPr>
          <w:lang w:val="es-CL"/>
        </w:rPr>
        <w:t>now</w:t>
      </w:r>
      <w:proofErr w:type="spellEnd"/>
      <w:r w:rsidRPr="007B11FA">
        <w:rPr>
          <w:lang w:val="es-CL"/>
        </w:rPr>
        <w:t>(</w:t>
      </w:r>
      <w:proofErr w:type="gramEnd"/>
      <w:r w:rsidRPr="007B11FA">
        <w:rPr>
          <w:lang w:val="es-CL"/>
        </w:rPr>
        <w:t>))</w:t>
      </w:r>
      <w:r w:rsidRPr="007B11FA">
        <w:rPr>
          <w:lang w:val="es-CL"/>
        </w:rPr>
        <w:br/>
      </w:r>
    </w:p>
    <w:p w:rsidRPr="007B11FA" w:rsidR="00350176" w:rsidRDefault="00000000" w14:paraId="4EDE4016" w14:textId="77777777">
      <w:pPr>
        <w:pStyle w:val="Ttulo2"/>
        <w:rPr>
          <w:lang w:val="es-CL"/>
        </w:rPr>
      </w:pPr>
      <w:r w:rsidRPr="007B11FA">
        <w:rPr>
          <w:lang w:val="es-CL"/>
        </w:rPr>
        <w:t>4.8 Inspecciones</w:t>
      </w:r>
    </w:p>
    <w:p w:rsidRPr="007B11FA" w:rsidR="00350176" w:rsidRDefault="00000000" w14:paraId="3F4D75A4" w14:textId="77777777">
      <w:pPr>
        <w:rPr>
          <w:lang w:val="es-CL"/>
        </w:rPr>
      </w:pPr>
      <w:r w:rsidRPr="007B11FA">
        <w:rPr>
          <w:lang w:val="es-CL"/>
        </w:rPr>
        <w:t>Vincula productos, imágenes y modelos de IA, registrando el resultado de la inspección.</w:t>
      </w:r>
    </w:p>
    <w:p w:rsidRPr="007B11FA" w:rsidR="00350176" w:rsidRDefault="00000000" w14:paraId="19A6F2C4" w14:textId="77777777">
      <w:pPr>
        <w:rPr>
          <w:lang w:val="es-CL"/>
        </w:rPr>
      </w:pPr>
      <w:r w:rsidRPr="007B11FA">
        <w:rPr>
          <w:lang w:val="es-CL"/>
        </w:rPr>
        <w:t>Campos principales:</w:t>
      </w:r>
      <w:r w:rsidRPr="007B11FA">
        <w:rPr>
          <w:lang w:val="es-CL"/>
        </w:rPr>
        <w:br/>
      </w:r>
      <w:r w:rsidRPr="007B11FA">
        <w:rPr>
          <w:lang w:val="es-CL"/>
        </w:rPr>
        <w:t>- id (</w:t>
      </w:r>
      <w:proofErr w:type="spellStart"/>
      <w:r w:rsidRPr="007B11FA">
        <w:rPr>
          <w:lang w:val="es-CL"/>
        </w:rPr>
        <w:t>bigserial</w:t>
      </w:r>
      <w:proofErr w:type="spellEnd"/>
      <w:r w:rsidRPr="007B11FA">
        <w:rPr>
          <w:lang w:val="es-CL"/>
        </w:rPr>
        <w:t>, PK)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</w:t>
      </w:r>
      <w:proofErr w:type="spellStart"/>
      <w:r w:rsidRPr="007B11FA">
        <w:rPr>
          <w:lang w:val="es-CL"/>
        </w:rPr>
        <w:t>producto_id</w:t>
      </w:r>
      <w:proofErr w:type="spellEnd"/>
      <w:r w:rsidRPr="007B11FA">
        <w:rPr>
          <w:lang w:val="es-CL"/>
        </w:rPr>
        <w:t xml:space="preserve"> (</w:t>
      </w:r>
      <w:proofErr w:type="spellStart"/>
      <w:r w:rsidRPr="007B11FA">
        <w:rPr>
          <w:lang w:val="es-CL"/>
        </w:rPr>
        <w:t>bigint</w:t>
      </w:r>
      <w:proofErr w:type="spellEnd"/>
      <w:r w:rsidRPr="007B11FA">
        <w:rPr>
          <w:lang w:val="es-CL"/>
        </w:rPr>
        <w:t>, FK a productos)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</w:t>
      </w:r>
      <w:proofErr w:type="spellStart"/>
      <w:r w:rsidRPr="007B11FA">
        <w:rPr>
          <w:lang w:val="es-CL"/>
        </w:rPr>
        <w:t>imagen_id</w:t>
      </w:r>
      <w:proofErr w:type="spellEnd"/>
      <w:r w:rsidRPr="007B11FA">
        <w:rPr>
          <w:lang w:val="es-CL"/>
        </w:rPr>
        <w:t xml:space="preserve"> (</w:t>
      </w:r>
      <w:proofErr w:type="spellStart"/>
      <w:r w:rsidRPr="007B11FA">
        <w:rPr>
          <w:lang w:val="es-CL"/>
        </w:rPr>
        <w:t>bigint</w:t>
      </w:r>
      <w:proofErr w:type="spellEnd"/>
      <w:r w:rsidRPr="007B11FA">
        <w:rPr>
          <w:lang w:val="es-CL"/>
        </w:rPr>
        <w:t>, FK a imágenes)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</w:t>
      </w:r>
      <w:proofErr w:type="spellStart"/>
      <w:r w:rsidRPr="007B11FA">
        <w:rPr>
          <w:lang w:val="es-CL"/>
        </w:rPr>
        <w:t>modelo_ia_id</w:t>
      </w:r>
      <w:proofErr w:type="spellEnd"/>
      <w:r w:rsidRPr="007B11FA">
        <w:rPr>
          <w:lang w:val="es-CL"/>
        </w:rPr>
        <w:t xml:space="preserve"> (</w:t>
      </w:r>
      <w:proofErr w:type="spellStart"/>
      <w:r w:rsidRPr="007B11FA">
        <w:rPr>
          <w:lang w:val="es-CL"/>
        </w:rPr>
        <w:t>bigint</w:t>
      </w:r>
      <w:proofErr w:type="spellEnd"/>
      <w:r w:rsidRPr="007B11FA">
        <w:rPr>
          <w:lang w:val="es-CL"/>
        </w:rPr>
        <w:t xml:space="preserve">, FK a </w:t>
      </w:r>
      <w:proofErr w:type="spellStart"/>
      <w:r w:rsidRPr="007B11FA">
        <w:rPr>
          <w:lang w:val="es-CL"/>
        </w:rPr>
        <w:t>modelos_ia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>- etiqueta (</w:t>
      </w:r>
      <w:proofErr w:type="spellStart"/>
      <w:r w:rsidRPr="007B11FA">
        <w:rPr>
          <w:lang w:val="es-CL"/>
        </w:rPr>
        <w:t>text</w:t>
      </w:r>
      <w:proofErr w:type="spellEnd"/>
      <w:r w:rsidRPr="007B11FA">
        <w:rPr>
          <w:lang w:val="es-CL"/>
        </w:rPr>
        <w:t>: nuevo, usado, dañado)</w:t>
      </w:r>
      <w:r w:rsidRPr="007B11FA">
        <w:rPr>
          <w:lang w:val="es-CL"/>
        </w:rPr>
        <w:br/>
      </w:r>
      <w:r w:rsidRPr="007B11FA">
        <w:rPr>
          <w:lang w:val="es-CL"/>
        </w:rPr>
        <w:t>- confianza (</w:t>
      </w:r>
      <w:proofErr w:type="spellStart"/>
      <w:r w:rsidRPr="007B11FA">
        <w:rPr>
          <w:lang w:val="es-CL"/>
        </w:rPr>
        <w:t>numeric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>- detalle (</w:t>
      </w:r>
      <w:proofErr w:type="spellStart"/>
      <w:r w:rsidRPr="007B11FA">
        <w:rPr>
          <w:lang w:val="es-CL"/>
        </w:rPr>
        <w:t>text</w:t>
      </w:r>
      <w:proofErr w:type="spellEnd"/>
      <w:r w:rsidRPr="007B11FA">
        <w:rPr>
          <w:lang w:val="es-CL"/>
        </w:rPr>
        <w:t>)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</w:t>
      </w:r>
      <w:proofErr w:type="spellStart"/>
      <w:r w:rsidRPr="007B11FA">
        <w:rPr>
          <w:lang w:val="es-CL"/>
        </w:rPr>
        <w:t>creado_en</w:t>
      </w:r>
      <w:proofErr w:type="spellEnd"/>
      <w:r w:rsidRPr="007B11FA">
        <w:rPr>
          <w:lang w:val="es-CL"/>
        </w:rPr>
        <w:t xml:space="preserve"> (</w:t>
      </w:r>
      <w:proofErr w:type="spellStart"/>
      <w:r w:rsidRPr="007B11FA">
        <w:rPr>
          <w:lang w:val="es-CL"/>
        </w:rPr>
        <w:t>timestamptz</w:t>
      </w:r>
      <w:proofErr w:type="spellEnd"/>
      <w:r w:rsidRPr="007B11FA">
        <w:rPr>
          <w:lang w:val="es-CL"/>
        </w:rPr>
        <w:t xml:space="preserve">, default </w:t>
      </w:r>
      <w:proofErr w:type="spellStart"/>
      <w:proofErr w:type="gramStart"/>
      <w:r w:rsidRPr="007B11FA">
        <w:rPr>
          <w:lang w:val="es-CL"/>
        </w:rPr>
        <w:t>now</w:t>
      </w:r>
      <w:proofErr w:type="spellEnd"/>
      <w:r w:rsidRPr="007B11FA">
        <w:rPr>
          <w:lang w:val="es-CL"/>
        </w:rPr>
        <w:t>(</w:t>
      </w:r>
      <w:proofErr w:type="gramEnd"/>
      <w:r w:rsidRPr="007B11FA">
        <w:rPr>
          <w:lang w:val="es-CL"/>
        </w:rPr>
        <w:t>))</w:t>
      </w:r>
      <w:r w:rsidRPr="007B11FA">
        <w:rPr>
          <w:lang w:val="es-CL"/>
        </w:rPr>
        <w:br/>
      </w:r>
    </w:p>
    <w:p w:rsidRPr="007B11FA" w:rsidR="00350176" w:rsidRDefault="00000000" w14:paraId="34BC090B" w14:textId="77777777">
      <w:pPr>
        <w:pStyle w:val="Ttulo1"/>
        <w:rPr>
          <w:lang w:val="es-CL"/>
        </w:rPr>
      </w:pPr>
      <w:r w:rsidRPr="007B11FA">
        <w:rPr>
          <w:lang w:val="es-CL"/>
        </w:rPr>
        <w:t>5. Relaciones y Reglas de Negocio</w:t>
      </w:r>
    </w:p>
    <w:p w:rsidRPr="007B11FA" w:rsidR="00350176" w:rsidRDefault="00000000" w14:paraId="2CB3BB8C" w14:textId="77777777">
      <w:pPr>
        <w:rPr>
          <w:lang w:val="es-CL"/>
        </w:rPr>
      </w:pPr>
      <w:r w:rsidRPr="007B11FA">
        <w:rPr>
          <w:lang w:val="es-CL"/>
        </w:rPr>
        <w:t>- Cada producto pertenece a una categoría.</w:t>
      </w:r>
      <w:r w:rsidRPr="007B11FA">
        <w:rPr>
          <w:lang w:val="es-CL"/>
        </w:rPr>
        <w:br/>
      </w:r>
      <w:r w:rsidRPr="007B11FA">
        <w:rPr>
          <w:lang w:val="es-CL"/>
        </w:rPr>
        <w:t>- El stock de cada producto se calcula en base a movimientos.</w:t>
      </w:r>
      <w:r w:rsidRPr="007B11FA">
        <w:rPr>
          <w:lang w:val="es-CL"/>
        </w:rPr>
        <w:br/>
      </w:r>
      <w:r w:rsidRPr="007B11FA">
        <w:rPr>
          <w:lang w:val="es-CL"/>
        </w:rPr>
        <w:t>- Una inspección vincula un producto, una imagen y un modelo IA.</w:t>
      </w:r>
      <w:r w:rsidRPr="007B11FA">
        <w:rPr>
          <w:lang w:val="es-CL"/>
        </w:rPr>
        <w:br/>
      </w:r>
      <w:r w:rsidRPr="007B11FA">
        <w:rPr>
          <w:lang w:val="es-CL"/>
        </w:rPr>
        <w:t>- Las imágenes sirven como evidencia visual para auditoría.</w:t>
      </w:r>
      <w:r w:rsidRPr="007B11FA">
        <w:rPr>
          <w:lang w:val="es-CL"/>
        </w:rPr>
        <w:br/>
      </w:r>
    </w:p>
    <w:p w:rsidRPr="007B11FA" w:rsidR="00350176" w:rsidRDefault="00000000" w14:paraId="062EA774" w14:textId="77777777">
      <w:pPr>
        <w:pStyle w:val="Ttulo1"/>
        <w:rPr>
          <w:lang w:val="es-CL"/>
        </w:rPr>
      </w:pPr>
      <w:r w:rsidRPr="007B11FA">
        <w:rPr>
          <w:lang w:val="es-CL"/>
        </w:rPr>
        <w:t>6. Vistas y Consultas Útiles</w:t>
      </w:r>
    </w:p>
    <w:p w:rsidR="009819CF" w:rsidP="009819CF" w:rsidRDefault="009819CF" w14:paraId="201EDBFF" w14:textId="77777777">
      <w:pPr>
        <w:numPr>
          <w:ilvl w:val="0"/>
          <w:numId w:val="10"/>
        </w:numPr>
        <w:rPr>
          <w:rFonts w:asciiTheme="minorHAnsi" w:hAnsiTheme="minorHAnsi"/>
          <w:lang w:val="es-CL"/>
        </w:rPr>
      </w:pPr>
      <w:proofErr w:type="spellStart"/>
      <w:r>
        <w:rPr>
          <w:b/>
          <w:bCs/>
          <w:lang w:val="es-CL"/>
        </w:rPr>
        <w:t>v_kardex</w:t>
      </w:r>
      <w:proofErr w:type="spellEnd"/>
      <w:r>
        <w:rPr>
          <w:lang w:val="es-CL"/>
        </w:rPr>
        <w:t xml:space="preserve"> → Historial de movimientos por producto.</w:t>
      </w:r>
    </w:p>
    <w:p w:rsidR="009819CF" w:rsidP="009819CF" w:rsidRDefault="009819CF" w14:paraId="5AEA75F7" w14:textId="77777777">
      <w:pPr>
        <w:numPr>
          <w:ilvl w:val="0"/>
          <w:numId w:val="10"/>
        </w:numPr>
        <w:rPr>
          <w:lang w:val="es-CL"/>
        </w:rPr>
      </w:pPr>
      <w:proofErr w:type="spellStart"/>
      <w:r>
        <w:rPr>
          <w:b/>
          <w:bCs/>
          <w:lang w:val="es-CL"/>
        </w:rPr>
        <w:t>v_stock_actual</w:t>
      </w:r>
      <w:proofErr w:type="spellEnd"/>
      <w:r>
        <w:rPr>
          <w:lang w:val="es-CL"/>
        </w:rPr>
        <w:t xml:space="preserve"> → Stock calculado desde movimientos.</w:t>
      </w:r>
    </w:p>
    <w:p w:rsidR="009819CF" w:rsidP="009819CF" w:rsidRDefault="009819CF" w14:paraId="6FBC64A3" w14:textId="77777777">
      <w:pPr>
        <w:numPr>
          <w:ilvl w:val="0"/>
          <w:numId w:val="10"/>
        </w:numPr>
        <w:rPr>
          <w:lang w:val="es-CL"/>
        </w:rPr>
      </w:pPr>
      <w:proofErr w:type="spellStart"/>
      <w:r>
        <w:rPr>
          <w:b/>
          <w:bCs/>
          <w:lang w:val="es-CL"/>
        </w:rPr>
        <w:t>v_resumen_diario</w:t>
      </w:r>
      <w:proofErr w:type="spellEnd"/>
      <w:r>
        <w:rPr>
          <w:lang w:val="es-CL"/>
        </w:rPr>
        <w:t xml:space="preserve"> → Ingresos y egresos diarios.</w:t>
      </w:r>
    </w:p>
    <w:p w:rsidR="009819CF" w:rsidP="009819CF" w:rsidRDefault="009819CF" w14:paraId="296DAE3D" w14:textId="77777777">
      <w:pPr>
        <w:numPr>
          <w:ilvl w:val="0"/>
          <w:numId w:val="10"/>
        </w:numPr>
        <w:rPr>
          <w:lang w:val="es-CL"/>
        </w:rPr>
      </w:pPr>
      <w:proofErr w:type="spellStart"/>
      <w:r>
        <w:rPr>
          <w:b/>
          <w:bCs/>
          <w:lang w:val="es-CL"/>
        </w:rPr>
        <w:t>v_alertas_ia_</w:t>
      </w:r>
      <w:proofErr w:type="gramStart"/>
      <w:r>
        <w:rPr>
          <w:b/>
          <w:bCs/>
          <w:lang w:val="es-CL"/>
        </w:rPr>
        <w:t>status</w:t>
      </w:r>
      <w:proofErr w:type="spellEnd"/>
      <w:proofErr w:type="gramEnd"/>
      <w:r>
        <w:rPr>
          <w:lang w:val="es-CL"/>
        </w:rPr>
        <w:t xml:space="preserve"> → Inspecciones IA con alertas activas.</w:t>
      </w:r>
    </w:p>
    <w:p w:rsidRPr="009819CF" w:rsidR="00350176" w:rsidP="009819CF" w:rsidRDefault="009819CF" w14:paraId="46DACC74" w14:textId="0E362EA5">
      <w:pPr>
        <w:numPr>
          <w:ilvl w:val="0"/>
          <w:numId w:val="10"/>
        </w:numPr>
        <w:rPr>
          <w:lang w:val="es-CL"/>
        </w:rPr>
      </w:pPr>
      <w:proofErr w:type="spellStart"/>
      <w:r>
        <w:rPr>
          <w:b/>
          <w:bCs/>
          <w:lang w:val="es-CL"/>
        </w:rPr>
        <w:t>v_ia_estado_revision</w:t>
      </w:r>
      <w:proofErr w:type="spellEnd"/>
      <w:r>
        <w:rPr>
          <w:lang w:val="es-CL"/>
        </w:rPr>
        <w:t xml:space="preserve"> → Imágenes pendientes de revisión humana.</w:t>
      </w:r>
    </w:p>
    <w:p w:rsidRPr="007B11FA" w:rsidR="00350176" w:rsidRDefault="00000000" w14:paraId="52E26AA3" w14:textId="77777777">
      <w:pPr>
        <w:pStyle w:val="Ttulo1"/>
        <w:rPr>
          <w:lang w:val="es-CL"/>
        </w:rPr>
      </w:pPr>
      <w:r w:rsidRPr="007B11FA">
        <w:rPr>
          <w:lang w:val="es-CL"/>
        </w:rPr>
        <w:t>7. Consideraciones Técnicas</w:t>
      </w:r>
    </w:p>
    <w:p w:rsidR="00C6707B" w:rsidRDefault="00000000" w14:paraId="5321C9A7" w14:textId="077BC1D5">
      <w:pPr>
        <w:rPr>
          <w:lang w:val="es-CL"/>
        </w:rPr>
      </w:pPr>
      <w:r w:rsidRPr="007B11FA">
        <w:rPr>
          <w:lang w:val="es-CL"/>
        </w:rPr>
        <w:t xml:space="preserve">La base de datos está implementada en </w:t>
      </w:r>
      <w:proofErr w:type="spellStart"/>
      <w:r w:rsidRPr="007B11FA">
        <w:rPr>
          <w:lang w:val="es-CL"/>
        </w:rPr>
        <w:t>Supabase</w:t>
      </w:r>
      <w:proofErr w:type="spellEnd"/>
      <w:r w:rsidRPr="007B11FA">
        <w:rPr>
          <w:lang w:val="es-CL"/>
        </w:rPr>
        <w:t xml:space="preserve"> (PostgreSQL), con las siguientes características:</w:t>
      </w:r>
      <w:r w:rsidRPr="007B11FA">
        <w:rPr>
          <w:lang w:val="es-CL"/>
        </w:rPr>
        <w:br/>
      </w:r>
      <w:r w:rsidRPr="007B11FA">
        <w:rPr>
          <w:lang w:val="es-CL"/>
        </w:rPr>
        <w:t>- Uso de UUID para identificadores de usuarios.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Extensiones habilitadas: </w:t>
      </w:r>
      <w:proofErr w:type="spellStart"/>
      <w:r w:rsidRPr="007B11FA">
        <w:rPr>
          <w:lang w:val="es-CL"/>
        </w:rPr>
        <w:t>pgcrypto</w:t>
      </w:r>
      <w:proofErr w:type="spellEnd"/>
      <w:r w:rsidRPr="007B11FA">
        <w:rPr>
          <w:lang w:val="es-CL"/>
        </w:rPr>
        <w:t xml:space="preserve">, </w:t>
      </w:r>
      <w:proofErr w:type="spellStart"/>
      <w:r w:rsidRPr="007B11FA">
        <w:rPr>
          <w:lang w:val="es-CL"/>
        </w:rPr>
        <w:t>uuid-ossp</w:t>
      </w:r>
      <w:proofErr w:type="spellEnd"/>
      <w:r w:rsidRPr="007B11FA">
        <w:rPr>
          <w:lang w:val="es-CL"/>
        </w:rPr>
        <w:t>.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Integración con </w:t>
      </w:r>
      <w:proofErr w:type="spellStart"/>
      <w:r w:rsidRPr="007B11FA">
        <w:rPr>
          <w:lang w:val="es-CL"/>
        </w:rPr>
        <w:t>Supabase</w:t>
      </w:r>
      <w:proofErr w:type="spellEnd"/>
      <w:r w:rsidRPr="007B11FA">
        <w:rPr>
          <w:lang w:val="es-CL"/>
        </w:rPr>
        <w:t xml:space="preserve"> </w:t>
      </w:r>
      <w:proofErr w:type="spellStart"/>
      <w:r w:rsidRPr="007B11FA">
        <w:rPr>
          <w:lang w:val="es-CL"/>
        </w:rPr>
        <w:t>Auth</w:t>
      </w:r>
      <w:proofErr w:type="spellEnd"/>
      <w:r w:rsidRPr="007B11FA">
        <w:rPr>
          <w:lang w:val="es-CL"/>
        </w:rPr>
        <w:t>.</w:t>
      </w:r>
      <w:r w:rsidRPr="007B11FA">
        <w:rPr>
          <w:lang w:val="es-CL"/>
        </w:rPr>
        <w:br/>
      </w:r>
      <w:r w:rsidRPr="007B11FA">
        <w:rPr>
          <w:lang w:val="es-CL"/>
        </w:rPr>
        <w:t>- Políticas RLS (</w:t>
      </w:r>
      <w:proofErr w:type="spellStart"/>
      <w:r w:rsidRPr="007B11FA">
        <w:rPr>
          <w:lang w:val="es-CL"/>
        </w:rPr>
        <w:t>Row</w:t>
      </w:r>
      <w:proofErr w:type="spellEnd"/>
      <w:r w:rsidRPr="007B11FA">
        <w:rPr>
          <w:lang w:val="es-CL"/>
        </w:rPr>
        <w:t xml:space="preserve"> </w:t>
      </w:r>
      <w:proofErr w:type="spellStart"/>
      <w:r w:rsidRPr="007B11FA">
        <w:rPr>
          <w:lang w:val="es-CL"/>
        </w:rPr>
        <w:t>Level</w:t>
      </w:r>
      <w:proofErr w:type="spellEnd"/>
      <w:r w:rsidRPr="007B11FA">
        <w:rPr>
          <w:lang w:val="es-CL"/>
        </w:rPr>
        <w:t xml:space="preserve"> Security) para seguridad.</w:t>
      </w:r>
      <w:r w:rsidRPr="007B11FA">
        <w:rPr>
          <w:lang w:val="es-CL"/>
        </w:rPr>
        <w:br/>
      </w:r>
      <w:r w:rsidRPr="007B11FA">
        <w:rPr>
          <w:lang w:val="es-CL"/>
        </w:rPr>
        <w:t xml:space="preserve">- </w:t>
      </w:r>
      <w:proofErr w:type="spellStart"/>
      <w:r w:rsidRPr="007B11FA">
        <w:rPr>
          <w:lang w:val="es-CL"/>
        </w:rPr>
        <w:t>Triggers</w:t>
      </w:r>
      <w:proofErr w:type="spellEnd"/>
      <w:r w:rsidRPr="007B11FA">
        <w:rPr>
          <w:lang w:val="es-CL"/>
        </w:rPr>
        <w:t xml:space="preserve"> automáticos para actualización de </w:t>
      </w:r>
      <w:proofErr w:type="spellStart"/>
      <w:r w:rsidRPr="007B11FA">
        <w:rPr>
          <w:lang w:val="es-CL"/>
        </w:rPr>
        <w:t>timestamp</w:t>
      </w:r>
      <w:proofErr w:type="spellEnd"/>
      <w:r w:rsidRPr="007B11FA">
        <w:rPr>
          <w:lang w:val="es-CL"/>
        </w:rPr>
        <w:t xml:space="preserve"> (</w:t>
      </w:r>
      <w:proofErr w:type="spellStart"/>
      <w:r w:rsidRPr="007B11FA">
        <w:rPr>
          <w:lang w:val="es-CL"/>
        </w:rPr>
        <w:t>updated_at</w:t>
      </w:r>
      <w:proofErr w:type="spellEnd"/>
      <w:r w:rsidRPr="007B11FA">
        <w:rPr>
          <w:lang w:val="es-CL"/>
        </w:rPr>
        <w:t>).</w:t>
      </w:r>
      <w:r w:rsidRPr="007B11FA">
        <w:rPr>
          <w:lang w:val="es-CL"/>
        </w:rPr>
        <w:br/>
      </w:r>
    </w:p>
    <w:p w:rsidR="00C6707B" w:rsidRDefault="00C6707B" w14:paraId="31C7B569" w14:textId="77777777">
      <w:pPr>
        <w:rPr>
          <w:lang w:val="es-CL"/>
        </w:rPr>
      </w:pPr>
      <w:r>
        <w:rPr>
          <w:lang w:val="es-CL"/>
        </w:rPr>
        <w:br w:type="page"/>
      </w:r>
    </w:p>
    <w:p w:rsidRPr="007B11FA" w:rsidR="00350176" w:rsidRDefault="00000000" w14:paraId="5241EEB9" w14:textId="77777777">
      <w:pPr>
        <w:pStyle w:val="Ttulo1"/>
        <w:rPr>
          <w:lang w:val="es-CL"/>
        </w:rPr>
      </w:pPr>
      <w:r w:rsidRPr="007B11FA">
        <w:rPr>
          <w:lang w:val="es-CL"/>
        </w:rPr>
        <w:t>8. Anexos</w:t>
      </w:r>
    </w:p>
    <w:p w:rsidR="00C6707B" w:rsidRDefault="00000000" w14:paraId="4AA85222" w14:textId="77777777">
      <w:pPr>
        <w:rPr>
          <w:lang w:val="es-CL"/>
        </w:rPr>
      </w:pPr>
      <w:r w:rsidRPr="007B11FA">
        <w:rPr>
          <w:lang w:val="es-CL"/>
        </w:rPr>
        <w:t>- Script SQL de creación de tablas.</w:t>
      </w:r>
    </w:p>
    <w:p w:rsidR="00F8589F" w:rsidP="6ACF4716" w:rsidRDefault="00F8589F" w14:paraId="3384DC67" w14:noSpellErr="1" w14:textId="49FB244E">
      <w:pPr>
        <w:pStyle w:val="Normal"/>
        <w:rPr>
          <w:lang w:val="es-CL"/>
        </w:rPr>
        <w:sectPr w:rsidR="00F8589F" w:rsidSect="00F8589F">
          <w:footerReference w:type="default" r:id="rId8"/>
          <w:pgSz w:w="12240" w:h="15840" w:orient="portrait"/>
          <w:pgMar w:top="1440" w:right="1800" w:bottom="1440" w:left="1800" w:header="720" w:footer="720" w:gutter="0"/>
          <w:cols w:space="720"/>
          <w:docGrid w:linePitch="360"/>
          <w:headerReference w:type="default" r:id="R7711099ef39140ba"/>
        </w:sectPr>
      </w:pPr>
    </w:p>
    <w:p w:rsidR="00F8589F" w:rsidRDefault="00F8589F" w14:paraId="0B08357C" w14:textId="1B62D315">
      <w:pPr>
        <w:rPr>
          <w:lang w:val="es-CL"/>
        </w:rPr>
        <w:sectPr w:rsidR="00F8589F" w:rsidSect="00F8589F">
          <w:pgSz w:w="15840" w:h="12240" w:orient="landscape"/>
          <w:pgMar w:top="1797" w:right="1440" w:bottom="1797" w:left="1440" w:header="720" w:footer="720" w:gutter="0"/>
          <w:cols w:space="720"/>
          <w:docGrid w:linePitch="360"/>
          <w:headerReference w:type="default" r:id="Reba644844478427c"/>
        </w:sectPr>
      </w:pPr>
      <w:r>
        <w:rPr>
          <w:noProof/>
          <w:lang w:val="es-CL"/>
        </w:rPr>
        <w:drawing>
          <wp:anchor distT="0" distB="0" distL="114300" distR="114300" simplePos="0" relativeHeight="251658240" behindDoc="1" locked="0" layoutInCell="1" allowOverlap="1" wp14:anchorId="71F71427" wp14:editId="7EC0A7A2">
            <wp:simplePos x="0" y="0"/>
            <wp:positionH relativeFrom="column">
              <wp:posOffset>1104900</wp:posOffset>
            </wp:positionH>
            <wp:positionV relativeFrom="paragraph">
              <wp:posOffset>457200</wp:posOffset>
            </wp:positionV>
            <wp:extent cx="5759093" cy="4805037"/>
            <wp:effectExtent l="0" t="0" r="0" b="0"/>
            <wp:wrapNone/>
            <wp:docPr id="761390489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1390489" name="Imagen 1" descr="Gráfico&#10;&#10;El contenido generado por IA puede ser incorrecto."/>
                    <pic:cNvPicPr/>
                  </pic:nvPicPr>
                  <pic:blipFill rotWithShape="1">
                    <a:blip xmlns:r="http://schemas.openxmlformats.org/officeDocument/2006/relationships" r:embed="rId9"/>
                    <a:srcRect l="9471" r="29987"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5759093" cy="4805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/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1FA" w:rsidR="00F8589F">
        <w:rPr>
          <w:lang w:val="es-CL"/>
        </w:rPr>
        <w:t xml:space="preserve">- Captura del diagrama de </w:t>
      </w:r>
      <w:r w:rsidRPr="007B11FA" w:rsidR="00F8589F">
        <w:rPr>
          <w:lang w:val="es-CL"/>
        </w:rPr>
        <w:t>Supabase</w:t>
      </w:r>
      <w:r w:rsidRPr="007B11FA" w:rsidR="00F8589F">
        <w:rPr>
          <w:lang w:val="es-CL"/>
        </w:rPr>
        <w:t>.</w:t>
      </w:r>
    </w:p>
    <w:p w:rsidRPr="007B11FA" w:rsidR="00350176" w:rsidRDefault="00000000" w14:paraId="46700DFE" w14:textId="784073EE">
      <w:pPr>
        <w:rPr>
          <w:lang w:val="es-CL"/>
        </w:rPr>
      </w:pPr>
      <w:r w:rsidRPr="007B11FA">
        <w:rPr>
          <w:lang w:val="es-CL"/>
        </w:rPr>
        <w:t>- Consultas de ejemplo para reportes.</w:t>
      </w:r>
    </w:p>
    <w:sectPr w:rsidRPr="007B11FA" w:rsidR="00350176" w:rsidSect="00F8589F"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e02d3b63c01e4a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15B06" w:rsidP="00F8589F" w:rsidRDefault="00315B06" w14:paraId="564D9C5A" w14:textId="77777777">
      <w:pPr>
        <w:spacing w:after="0" w:line="240" w:lineRule="auto"/>
      </w:pPr>
      <w:r>
        <w:separator/>
      </w:r>
    </w:p>
  </w:endnote>
  <w:endnote w:type="continuationSeparator" w:id="0">
    <w:p w:rsidR="00315B06" w:rsidP="00F8589F" w:rsidRDefault="00315B06" w14:paraId="4E97FEB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988874"/>
      <w:docPartObj>
        <w:docPartGallery w:val="Page Numbers (Bottom of Page)"/>
        <w:docPartUnique/>
      </w:docPartObj>
    </w:sdtPr>
    <w:sdtContent>
      <w:p w:rsidR="00F8589F" w:rsidRDefault="00F8589F" w14:paraId="7CCB60B4" w14:textId="37C986E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F8589F" w:rsidRDefault="00F8589F" w14:paraId="5431E36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15B06" w:rsidP="00F8589F" w:rsidRDefault="00315B06" w14:paraId="4F705681" w14:textId="77777777">
      <w:pPr>
        <w:spacing w:after="0" w:line="240" w:lineRule="auto"/>
      </w:pPr>
      <w:r>
        <w:separator/>
      </w:r>
    </w:p>
  </w:footnote>
  <w:footnote w:type="continuationSeparator" w:id="0">
    <w:p w:rsidR="00315B06" w:rsidP="00F8589F" w:rsidRDefault="00315B06" w14:paraId="36525C12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ACF4716" w:rsidTr="6ACF4716" w14:paraId="044FA23A">
      <w:trPr>
        <w:trHeight w:val="300"/>
      </w:trPr>
      <w:tc>
        <w:tcPr>
          <w:tcW w:w="2880" w:type="dxa"/>
          <w:tcMar/>
        </w:tcPr>
        <w:p w:rsidR="6ACF4716" w:rsidP="6ACF4716" w:rsidRDefault="6ACF4716" w14:paraId="5D5849CF" w14:textId="3A9952C7">
          <w:pPr>
            <w:pStyle w:val="Encabezado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6ACF4716" w:rsidP="6ACF4716" w:rsidRDefault="6ACF4716" w14:paraId="18CEB865" w14:textId="6FA121CE">
          <w:pPr>
            <w:pStyle w:val="Encabezado"/>
            <w:bidi w:val="0"/>
            <w:jc w:val="center"/>
          </w:pPr>
        </w:p>
      </w:tc>
      <w:tc>
        <w:tcPr>
          <w:tcW w:w="2880" w:type="dxa"/>
          <w:tcMar/>
        </w:tcPr>
        <w:p w:rsidR="6ACF4716" w:rsidP="6ACF4716" w:rsidRDefault="6ACF4716" w14:paraId="4F393F23" w14:textId="5DE7A446">
          <w:pPr>
            <w:pStyle w:val="Encabezado"/>
            <w:bidi w:val="0"/>
            <w:ind w:right="-115"/>
            <w:jc w:val="right"/>
          </w:pPr>
        </w:p>
      </w:tc>
    </w:tr>
  </w:tbl>
  <w:p w:rsidR="6ACF4716" w:rsidP="6ACF4716" w:rsidRDefault="6ACF4716" w14:paraId="5B31F149" w14:textId="60846232">
    <w:pPr>
      <w:pStyle w:val="Encabezado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ACF4716" w:rsidTr="6ACF4716" w14:paraId="57AF34EE">
      <w:trPr>
        <w:trHeight w:val="300"/>
      </w:trPr>
      <w:tc>
        <w:tcPr>
          <w:tcW w:w="4320" w:type="dxa"/>
          <w:tcMar/>
        </w:tcPr>
        <w:p w:rsidR="6ACF4716" w:rsidP="6ACF4716" w:rsidRDefault="6ACF4716" w14:paraId="4E7D29B4" w14:textId="3522AD5A">
          <w:pPr>
            <w:pStyle w:val="Encabezado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6ACF4716" w:rsidP="6ACF4716" w:rsidRDefault="6ACF4716" w14:paraId="7ABB3928" w14:textId="449CF5CB">
          <w:pPr>
            <w:pStyle w:val="Encabezado"/>
            <w:bidi w:val="0"/>
            <w:jc w:val="center"/>
          </w:pPr>
        </w:p>
      </w:tc>
      <w:tc>
        <w:tcPr>
          <w:tcW w:w="4320" w:type="dxa"/>
          <w:tcMar/>
        </w:tcPr>
        <w:p w:rsidR="6ACF4716" w:rsidP="6ACF4716" w:rsidRDefault="6ACF4716" w14:paraId="7A5CFE63" w14:textId="4E576476">
          <w:pPr>
            <w:pStyle w:val="Encabezado"/>
            <w:bidi w:val="0"/>
            <w:ind w:right="-115"/>
            <w:jc w:val="right"/>
          </w:pPr>
        </w:p>
      </w:tc>
    </w:tr>
  </w:tbl>
  <w:p w:rsidR="6ACF4716" w:rsidP="6ACF4716" w:rsidRDefault="6ACF4716" w14:paraId="3BFD723F" w14:textId="007076A3">
    <w:pPr>
      <w:pStyle w:val="Encabezado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ACF4716" w:rsidTr="6ACF4716" w14:paraId="7268B2BF">
      <w:trPr>
        <w:trHeight w:val="300"/>
      </w:trPr>
      <w:tc>
        <w:tcPr>
          <w:tcW w:w="2880" w:type="dxa"/>
          <w:tcMar/>
        </w:tcPr>
        <w:p w:rsidR="6ACF4716" w:rsidP="6ACF4716" w:rsidRDefault="6ACF4716" w14:paraId="4485DC36" w14:textId="0B15867C">
          <w:pPr>
            <w:pStyle w:val="Encabezado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6ACF4716" w:rsidP="6ACF4716" w:rsidRDefault="6ACF4716" w14:paraId="0A6432FA" w14:textId="340A7088">
          <w:pPr>
            <w:pStyle w:val="Encabezado"/>
            <w:bidi w:val="0"/>
            <w:jc w:val="center"/>
          </w:pPr>
        </w:p>
      </w:tc>
      <w:tc>
        <w:tcPr>
          <w:tcW w:w="2880" w:type="dxa"/>
          <w:tcMar/>
        </w:tcPr>
        <w:p w:rsidR="6ACF4716" w:rsidP="6ACF4716" w:rsidRDefault="6ACF4716" w14:paraId="73C2CF23" w14:textId="05AED6B3">
          <w:pPr>
            <w:pStyle w:val="Encabezado"/>
            <w:bidi w:val="0"/>
            <w:ind w:right="-115"/>
            <w:jc w:val="right"/>
          </w:pPr>
        </w:p>
      </w:tc>
    </w:tr>
  </w:tbl>
  <w:p w:rsidR="6ACF4716" w:rsidP="6ACF4716" w:rsidRDefault="6ACF4716" w14:paraId="1B1E3CD6" w14:textId="26378B93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BDE77AA"/>
    <w:multiLevelType w:val="multilevel"/>
    <w:tmpl w:val="2A54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571911">
    <w:abstractNumId w:val="8"/>
  </w:num>
  <w:num w:numId="2" w16cid:durableId="1585067403">
    <w:abstractNumId w:val="6"/>
  </w:num>
  <w:num w:numId="3" w16cid:durableId="100030869">
    <w:abstractNumId w:val="5"/>
  </w:num>
  <w:num w:numId="4" w16cid:durableId="1856916468">
    <w:abstractNumId w:val="4"/>
  </w:num>
  <w:num w:numId="5" w16cid:durableId="369459085">
    <w:abstractNumId w:val="7"/>
  </w:num>
  <w:num w:numId="6" w16cid:durableId="613948583">
    <w:abstractNumId w:val="3"/>
  </w:num>
  <w:num w:numId="7" w16cid:durableId="153497538">
    <w:abstractNumId w:val="2"/>
  </w:num>
  <w:num w:numId="8" w16cid:durableId="466245045">
    <w:abstractNumId w:val="1"/>
  </w:num>
  <w:num w:numId="9" w16cid:durableId="323316387">
    <w:abstractNumId w:val="0"/>
  </w:num>
  <w:num w:numId="10" w16cid:durableId="19252564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56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00"/>
    <w:rsid w:val="00034616"/>
    <w:rsid w:val="0006063C"/>
    <w:rsid w:val="0015074B"/>
    <w:rsid w:val="0029639D"/>
    <w:rsid w:val="002C1221"/>
    <w:rsid w:val="00315B06"/>
    <w:rsid w:val="00326F90"/>
    <w:rsid w:val="00350176"/>
    <w:rsid w:val="003B158C"/>
    <w:rsid w:val="003B2606"/>
    <w:rsid w:val="007B11FA"/>
    <w:rsid w:val="009819CF"/>
    <w:rsid w:val="00AA1D8D"/>
    <w:rsid w:val="00B47730"/>
    <w:rsid w:val="00C6707B"/>
    <w:rsid w:val="00CB0664"/>
    <w:rsid w:val="00E56475"/>
    <w:rsid w:val="00F8589F"/>
    <w:rsid w:val="00FC693F"/>
    <w:rsid w:val="3CB65557"/>
    <w:rsid w:val="6ACF4716"/>
    <w:rsid w:val="78F1B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670BD9"/>
  <w14:defaultImageDpi w14:val="300"/>
  <w15:docId w15:val="{B9188852-DC23-4B1D-B563-CFD98003D6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customXml" Target="../customXml/item4.xml" Id="rId14" /><Relationship Type="http://schemas.openxmlformats.org/officeDocument/2006/relationships/header" Target="header.xml" Id="R7711099ef39140ba" /><Relationship Type="http://schemas.openxmlformats.org/officeDocument/2006/relationships/header" Target="header2.xml" Id="Reba644844478427c" /><Relationship Type="http://schemas.openxmlformats.org/officeDocument/2006/relationships/header" Target="header3.xml" Id="Re02d3b63c01e4a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4396A01CBAA94394B8C276DF248470" ma:contentTypeVersion="3" ma:contentTypeDescription="Crear nuevo documento." ma:contentTypeScope="" ma:versionID="bfd71b229d8e051fc06b96a46091e350">
  <xsd:schema xmlns:xsd="http://www.w3.org/2001/XMLSchema" xmlns:xs="http://www.w3.org/2001/XMLSchema" xmlns:p="http://schemas.microsoft.com/office/2006/metadata/properties" xmlns:ns2="d7fd4d87-0292-4a88-b047-d76f70b0ea1d" targetNamespace="http://schemas.microsoft.com/office/2006/metadata/properties" ma:root="true" ma:fieldsID="d169bb4355d502df7e20d3613b38e8c1" ns2:_="">
    <xsd:import namespace="d7fd4d87-0292-4a88-b047-d76f70b0ea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d4d87-0292-4a88-b047-d76f70b0ea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253848-C4D5-4E12-A556-C784F4DED607}"/>
</file>

<file path=customXml/itemProps3.xml><?xml version="1.0" encoding="utf-8"?>
<ds:datastoreItem xmlns:ds="http://schemas.openxmlformats.org/officeDocument/2006/customXml" ds:itemID="{45F7F99C-76D4-47F9-8DDE-ECD9277B10CA}"/>
</file>

<file path=customXml/itemProps4.xml><?xml version="1.0" encoding="utf-8"?>
<ds:datastoreItem xmlns:ds="http://schemas.openxmlformats.org/officeDocument/2006/customXml" ds:itemID="{F89CB523-B4D5-4EA8-B581-EBED9ED834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TIHARE BETZABE CAMPUSANO OLIVARES</lastModifiedBy>
  <revision>9</revision>
  <dcterms:created xsi:type="dcterms:W3CDTF">2013-12-23T23:15:00.0000000Z</dcterms:created>
  <dcterms:modified xsi:type="dcterms:W3CDTF">2025-10-01T00:56:01.0506283Z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0x010100104396A01CBAA94394B8C276DF248470</vt:lpwstr>
  </property>
</Properties>
</file>